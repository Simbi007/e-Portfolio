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659" w:rsidRPr="000A3957" w:rsidRDefault="009D4659" w:rsidP="00755E57">
      <w:pPr>
        <w:spacing w:line="360" w:lineRule="auto"/>
        <w:jc w:val="both"/>
        <w:rPr>
          <w:rFonts w:ascii="Arial" w:hAnsi="Arial" w:cs="Arial"/>
          <w:b/>
          <w:color w:val="000000" w:themeColor="text1"/>
          <w:szCs w:val="24"/>
          <w:u w:val="single"/>
        </w:rPr>
      </w:pPr>
      <w:r w:rsidRPr="000A3957">
        <w:rPr>
          <w:rFonts w:ascii="Arial" w:hAnsi="Arial" w:cs="Arial"/>
          <w:b/>
          <w:color w:val="000000" w:themeColor="text1"/>
          <w:szCs w:val="24"/>
          <w:u w:val="single"/>
        </w:rPr>
        <w:t>Development Individual Presentation Project Transcript</w:t>
      </w:r>
    </w:p>
    <w:p w:rsidR="00B262BA" w:rsidRPr="000A3957" w:rsidRDefault="009D4659" w:rsidP="00755E57">
      <w:pPr>
        <w:spacing w:line="360" w:lineRule="auto"/>
        <w:jc w:val="both"/>
        <w:rPr>
          <w:rFonts w:ascii="Arial" w:hAnsi="Arial" w:cs="Arial"/>
          <w:b/>
          <w:color w:val="000000" w:themeColor="text1"/>
          <w:szCs w:val="24"/>
        </w:rPr>
      </w:pPr>
      <w:r w:rsidRPr="000A3957">
        <w:rPr>
          <w:rFonts w:ascii="Arial" w:hAnsi="Arial" w:cs="Arial"/>
          <w:b/>
          <w:color w:val="000000" w:themeColor="text1"/>
          <w:szCs w:val="24"/>
        </w:rPr>
        <w:t>Convolutional Neural Network Model Training using MNIST Dataset</w:t>
      </w:r>
    </w:p>
    <w:p w:rsidR="00755E57" w:rsidRPr="000A3957" w:rsidRDefault="00755E57" w:rsidP="00755E57">
      <w:pPr>
        <w:spacing w:line="360" w:lineRule="auto"/>
        <w:jc w:val="both"/>
        <w:rPr>
          <w:rFonts w:ascii="Arial" w:hAnsi="Arial" w:cs="Arial"/>
          <w:b/>
          <w:color w:val="000000" w:themeColor="text1"/>
          <w:szCs w:val="24"/>
        </w:rPr>
      </w:pPr>
    </w:p>
    <w:p w:rsidR="00570CCA" w:rsidRPr="000A3957" w:rsidRDefault="00112DE3"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t>Hello everyone,</w:t>
      </w:r>
      <w:r w:rsidR="00570CCA" w:rsidRPr="000A3957">
        <w:rPr>
          <w:rFonts w:ascii="Arial" w:hAnsi="Arial" w:cs="Arial"/>
          <w:color w:val="000000" w:themeColor="text1"/>
          <w:szCs w:val="24"/>
        </w:rPr>
        <w:t xml:space="preserve"> my name is Simbiso Makunde</w:t>
      </w:r>
      <w:r w:rsidR="00076567" w:rsidRPr="000A3957">
        <w:rPr>
          <w:rFonts w:ascii="Arial" w:hAnsi="Arial" w:cs="Arial"/>
          <w:color w:val="000000" w:themeColor="text1"/>
          <w:szCs w:val="24"/>
        </w:rPr>
        <w:t>, and</w:t>
      </w:r>
      <w:r w:rsidRPr="000A3957">
        <w:rPr>
          <w:rFonts w:ascii="Arial" w:hAnsi="Arial" w:cs="Arial"/>
          <w:color w:val="000000" w:themeColor="text1"/>
          <w:szCs w:val="24"/>
        </w:rPr>
        <w:t xml:space="preserve"> welcome to my presentation on developing a Convolutional Neural Network </w:t>
      </w:r>
      <w:r w:rsidR="009D4659" w:rsidRPr="000A3957">
        <w:rPr>
          <w:rFonts w:ascii="Arial" w:hAnsi="Arial" w:cs="Arial"/>
          <w:color w:val="000000" w:themeColor="text1"/>
          <w:szCs w:val="24"/>
        </w:rPr>
        <w:t xml:space="preserve">Machine Learning Model which can </w:t>
      </w:r>
      <w:r w:rsidRPr="000A3957">
        <w:rPr>
          <w:rFonts w:ascii="Arial" w:hAnsi="Arial" w:cs="Arial"/>
          <w:color w:val="000000" w:themeColor="text1"/>
          <w:szCs w:val="24"/>
        </w:rPr>
        <w:t>classify</w:t>
      </w:r>
      <w:r w:rsidR="00E377FA" w:rsidRPr="000A3957">
        <w:rPr>
          <w:rFonts w:ascii="Arial" w:hAnsi="Arial" w:cs="Arial"/>
          <w:color w:val="000000" w:themeColor="text1"/>
          <w:szCs w:val="24"/>
        </w:rPr>
        <w:t xml:space="preserve"> the</w:t>
      </w:r>
      <w:r w:rsidRPr="000A3957">
        <w:rPr>
          <w:rFonts w:ascii="Arial" w:hAnsi="Arial" w:cs="Arial"/>
          <w:color w:val="000000" w:themeColor="text1"/>
          <w:szCs w:val="24"/>
        </w:rPr>
        <w:t xml:space="preserve"> </w:t>
      </w:r>
      <w:r w:rsidR="009D4659" w:rsidRPr="000A3957">
        <w:rPr>
          <w:rFonts w:ascii="Arial" w:hAnsi="Arial" w:cs="Arial"/>
          <w:color w:val="000000" w:themeColor="text1"/>
          <w:szCs w:val="24"/>
        </w:rPr>
        <w:t xml:space="preserve">images of </w:t>
      </w:r>
      <w:r w:rsidRPr="000A3957">
        <w:rPr>
          <w:rFonts w:ascii="Arial" w:hAnsi="Arial" w:cs="Arial"/>
          <w:color w:val="000000" w:themeColor="text1"/>
          <w:szCs w:val="24"/>
        </w:rPr>
        <w:t>handwritten digits using the MNIST dataset.</w:t>
      </w:r>
    </w:p>
    <w:p w:rsidR="00E96C07" w:rsidRPr="000A3957" w:rsidRDefault="00112DE3"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t xml:space="preserve">In this project, I focused on </w:t>
      </w:r>
      <w:r w:rsidR="009D4659" w:rsidRPr="000A3957">
        <w:rPr>
          <w:rFonts w:ascii="Arial" w:hAnsi="Arial" w:cs="Arial"/>
          <w:color w:val="000000" w:themeColor="text1"/>
          <w:szCs w:val="24"/>
        </w:rPr>
        <w:t>training a</w:t>
      </w:r>
      <w:r w:rsidRPr="000A3957">
        <w:rPr>
          <w:rFonts w:ascii="Arial" w:hAnsi="Arial" w:cs="Arial"/>
          <w:color w:val="000000" w:themeColor="text1"/>
          <w:szCs w:val="24"/>
        </w:rPr>
        <w:t xml:space="preserve"> </w:t>
      </w:r>
      <w:r w:rsidR="00DF7367" w:rsidRPr="000A3957">
        <w:rPr>
          <w:rFonts w:ascii="Arial" w:hAnsi="Arial" w:cs="Arial"/>
          <w:color w:val="000000" w:themeColor="text1"/>
          <w:szCs w:val="24"/>
        </w:rPr>
        <w:t>machine learning</w:t>
      </w:r>
      <w:r w:rsidRPr="000A3957">
        <w:rPr>
          <w:rFonts w:ascii="Arial" w:hAnsi="Arial" w:cs="Arial"/>
          <w:color w:val="000000" w:themeColor="text1"/>
          <w:szCs w:val="24"/>
        </w:rPr>
        <w:t xml:space="preserve"> model using Python </w:t>
      </w:r>
      <w:r w:rsidR="009D4659" w:rsidRPr="000A3957">
        <w:rPr>
          <w:rFonts w:ascii="Arial" w:hAnsi="Arial" w:cs="Arial"/>
          <w:color w:val="000000" w:themeColor="text1"/>
          <w:szCs w:val="24"/>
        </w:rPr>
        <w:t>programming language</w:t>
      </w:r>
      <w:r w:rsidRPr="000A3957">
        <w:rPr>
          <w:rFonts w:ascii="Arial" w:hAnsi="Arial" w:cs="Arial"/>
          <w:color w:val="000000" w:themeColor="text1"/>
          <w:szCs w:val="24"/>
        </w:rPr>
        <w:t>, while explaining how neural networks wo</w:t>
      </w:r>
      <w:r w:rsidR="009D4659" w:rsidRPr="000A3957">
        <w:rPr>
          <w:rFonts w:ascii="Arial" w:hAnsi="Arial" w:cs="Arial"/>
          <w:color w:val="000000" w:themeColor="text1"/>
          <w:szCs w:val="24"/>
        </w:rPr>
        <w:t>rk at a deeper level. I shall</w:t>
      </w:r>
      <w:r w:rsidR="00570CCA" w:rsidRPr="000A3957">
        <w:rPr>
          <w:rFonts w:ascii="Arial" w:hAnsi="Arial" w:cs="Arial"/>
          <w:color w:val="000000" w:themeColor="text1"/>
          <w:szCs w:val="24"/>
        </w:rPr>
        <w:t xml:space="preserve"> provide some insight into the MNIST </w:t>
      </w:r>
      <w:r w:rsidR="00076567" w:rsidRPr="000A3957">
        <w:rPr>
          <w:rFonts w:ascii="Arial" w:hAnsi="Arial" w:cs="Arial"/>
          <w:color w:val="000000" w:themeColor="text1"/>
          <w:szCs w:val="24"/>
        </w:rPr>
        <w:t>dataset, and speak</w:t>
      </w:r>
      <w:r w:rsidR="009D4659" w:rsidRPr="000A3957">
        <w:rPr>
          <w:rFonts w:ascii="Arial" w:hAnsi="Arial" w:cs="Arial"/>
          <w:color w:val="000000" w:themeColor="text1"/>
          <w:szCs w:val="24"/>
        </w:rPr>
        <w:t xml:space="preserve"> on </w:t>
      </w:r>
      <w:r w:rsidRPr="000A3957">
        <w:rPr>
          <w:rFonts w:ascii="Arial" w:hAnsi="Arial" w:cs="Arial"/>
          <w:color w:val="000000" w:themeColor="text1"/>
          <w:szCs w:val="24"/>
        </w:rPr>
        <w:t xml:space="preserve">the </w:t>
      </w:r>
      <w:r w:rsidR="009D4659" w:rsidRPr="000A3957">
        <w:rPr>
          <w:rFonts w:ascii="Arial" w:hAnsi="Arial" w:cs="Arial"/>
          <w:color w:val="000000" w:themeColor="text1"/>
          <w:szCs w:val="24"/>
        </w:rPr>
        <w:t xml:space="preserve">Convolutional </w:t>
      </w:r>
      <w:r w:rsidRPr="000A3957">
        <w:rPr>
          <w:rFonts w:ascii="Arial" w:hAnsi="Arial" w:cs="Arial"/>
          <w:color w:val="000000" w:themeColor="text1"/>
          <w:szCs w:val="24"/>
        </w:rPr>
        <w:t>neural network</w:t>
      </w:r>
      <w:r w:rsidR="00DF7367" w:rsidRPr="000A3957">
        <w:rPr>
          <w:rFonts w:ascii="Arial" w:hAnsi="Arial" w:cs="Arial"/>
          <w:color w:val="000000" w:themeColor="text1"/>
          <w:szCs w:val="24"/>
        </w:rPr>
        <w:t>’s</w:t>
      </w:r>
      <w:r w:rsidR="00E377FA" w:rsidRPr="000A3957">
        <w:rPr>
          <w:rFonts w:ascii="Arial" w:hAnsi="Arial" w:cs="Arial"/>
          <w:color w:val="000000" w:themeColor="text1"/>
          <w:szCs w:val="24"/>
        </w:rPr>
        <w:t xml:space="preserve"> structure or</w:t>
      </w:r>
      <w:r w:rsidRPr="000A3957">
        <w:rPr>
          <w:rFonts w:ascii="Arial" w:hAnsi="Arial" w:cs="Arial"/>
          <w:color w:val="000000" w:themeColor="text1"/>
          <w:szCs w:val="24"/>
        </w:rPr>
        <w:t xml:space="preserve"> architecture</w:t>
      </w:r>
      <w:r w:rsidR="00E377FA" w:rsidRPr="000A3957">
        <w:rPr>
          <w:rFonts w:ascii="Arial" w:hAnsi="Arial" w:cs="Arial"/>
          <w:color w:val="000000" w:themeColor="text1"/>
          <w:szCs w:val="24"/>
        </w:rPr>
        <w:t xml:space="preserve"> rather</w:t>
      </w:r>
      <w:r w:rsidRPr="000A3957">
        <w:rPr>
          <w:rFonts w:ascii="Arial" w:hAnsi="Arial" w:cs="Arial"/>
          <w:color w:val="000000" w:themeColor="text1"/>
          <w:szCs w:val="24"/>
        </w:rPr>
        <w:t xml:space="preserve">, data preprocessing steps, and </w:t>
      </w:r>
      <w:r w:rsidR="009D4659" w:rsidRPr="000A3957">
        <w:rPr>
          <w:rFonts w:ascii="Arial" w:hAnsi="Arial" w:cs="Arial"/>
          <w:color w:val="000000" w:themeColor="text1"/>
          <w:szCs w:val="24"/>
        </w:rPr>
        <w:t xml:space="preserve">model </w:t>
      </w:r>
      <w:r w:rsidRPr="000A3957">
        <w:rPr>
          <w:rFonts w:ascii="Arial" w:hAnsi="Arial" w:cs="Arial"/>
          <w:color w:val="000000" w:themeColor="text1"/>
          <w:szCs w:val="24"/>
        </w:rPr>
        <w:t xml:space="preserve">design </w:t>
      </w:r>
      <w:r w:rsidR="00DF7367" w:rsidRPr="000A3957">
        <w:rPr>
          <w:rFonts w:ascii="Arial" w:hAnsi="Arial" w:cs="Arial"/>
          <w:color w:val="000000" w:themeColor="text1"/>
          <w:szCs w:val="24"/>
        </w:rPr>
        <w:t>choices</w:t>
      </w:r>
      <w:r w:rsidRPr="000A3957">
        <w:rPr>
          <w:rFonts w:ascii="Arial" w:hAnsi="Arial" w:cs="Arial"/>
          <w:color w:val="000000" w:themeColor="text1"/>
          <w:szCs w:val="24"/>
        </w:rPr>
        <w:t>.</w:t>
      </w:r>
      <w:r w:rsidR="006B32FB" w:rsidRPr="000A3957">
        <w:rPr>
          <w:rFonts w:ascii="Arial" w:hAnsi="Arial" w:cs="Arial"/>
          <w:color w:val="000000" w:themeColor="text1"/>
          <w:szCs w:val="24"/>
        </w:rPr>
        <w:t xml:space="preserve"> </w:t>
      </w:r>
      <w:r w:rsidR="009D4659" w:rsidRPr="000A3957">
        <w:rPr>
          <w:rFonts w:ascii="Arial" w:hAnsi="Arial" w:cs="Arial"/>
          <w:color w:val="000000" w:themeColor="text1"/>
          <w:szCs w:val="24"/>
        </w:rPr>
        <w:t xml:space="preserve">I shall </w:t>
      </w:r>
      <w:r w:rsidR="00DF7367" w:rsidRPr="000A3957">
        <w:rPr>
          <w:rFonts w:ascii="Arial" w:hAnsi="Arial" w:cs="Arial"/>
          <w:color w:val="000000" w:themeColor="text1"/>
          <w:szCs w:val="24"/>
        </w:rPr>
        <w:t>also speak</w:t>
      </w:r>
      <w:r w:rsidR="009D4659" w:rsidRPr="000A3957">
        <w:rPr>
          <w:rFonts w:ascii="Arial" w:hAnsi="Arial" w:cs="Arial"/>
          <w:color w:val="000000" w:themeColor="text1"/>
          <w:szCs w:val="24"/>
        </w:rPr>
        <w:t xml:space="preserve"> </w:t>
      </w:r>
      <w:r w:rsidR="00DF7367" w:rsidRPr="000A3957">
        <w:rPr>
          <w:rFonts w:ascii="Arial" w:hAnsi="Arial" w:cs="Arial"/>
          <w:color w:val="000000" w:themeColor="text1"/>
          <w:szCs w:val="24"/>
        </w:rPr>
        <w:t>about</w:t>
      </w:r>
      <w:r w:rsidR="009D4659" w:rsidRPr="000A3957">
        <w:rPr>
          <w:rFonts w:ascii="Arial" w:hAnsi="Arial" w:cs="Arial"/>
          <w:color w:val="000000" w:themeColor="text1"/>
          <w:szCs w:val="24"/>
        </w:rPr>
        <w:t xml:space="preserve"> </w:t>
      </w:r>
      <w:r w:rsidR="00DF7367" w:rsidRPr="000A3957">
        <w:rPr>
          <w:rFonts w:ascii="Arial" w:hAnsi="Arial" w:cs="Arial"/>
          <w:color w:val="000000" w:themeColor="text1"/>
          <w:szCs w:val="24"/>
        </w:rPr>
        <w:t xml:space="preserve">the techniques </w:t>
      </w:r>
      <w:r w:rsidR="00595BF5" w:rsidRPr="000A3957">
        <w:rPr>
          <w:rFonts w:ascii="Arial" w:hAnsi="Arial" w:cs="Arial"/>
          <w:color w:val="000000" w:themeColor="text1"/>
          <w:szCs w:val="24"/>
        </w:rPr>
        <w:t xml:space="preserve">that </w:t>
      </w:r>
      <w:r w:rsidR="00DF7367" w:rsidRPr="000A3957">
        <w:rPr>
          <w:rFonts w:ascii="Arial" w:hAnsi="Arial" w:cs="Arial"/>
          <w:color w:val="000000" w:themeColor="text1"/>
          <w:szCs w:val="24"/>
        </w:rPr>
        <w:t>I used to optimize</w:t>
      </w:r>
      <w:r w:rsidR="009D4659" w:rsidRPr="000A3957">
        <w:rPr>
          <w:rFonts w:ascii="Arial" w:hAnsi="Arial" w:cs="Arial"/>
          <w:color w:val="000000" w:themeColor="text1"/>
          <w:szCs w:val="24"/>
        </w:rPr>
        <w:t xml:space="preserve"> the model</w:t>
      </w:r>
      <w:r w:rsidR="00DF7367" w:rsidRPr="000A3957">
        <w:rPr>
          <w:rFonts w:ascii="Arial" w:hAnsi="Arial" w:cs="Arial"/>
          <w:color w:val="000000" w:themeColor="text1"/>
          <w:szCs w:val="24"/>
        </w:rPr>
        <w:t xml:space="preserve">, </w:t>
      </w:r>
      <w:r w:rsidR="00755E57" w:rsidRPr="000A3957">
        <w:rPr>
          <w:rFonts w:ascii="Arial" w:hAnsi="Arial" w:cs="Arial"/>
          <w:color w:val="000000" w:themeColor="text1"/>
          <w:szCs w:val="24"/>
        </w:rPr>
        <w:t xml:space="preserve">to </w:t>
      </w:r>
      <w:r w:rsidR="00DF7367" w:rsidRPr="000A3957">
        <w:rPr>
          <w:rFonts w:ascii="Arial" w:hAnsi="Arial" w:cs="Arial"/>
          <w:color w:val="000000" w:themeColor="text1"/>
          <w:szCs w:val="24"/>
        </w:rPr>
        <w:t>avoid</w:t>
      </w:r>
      <w:r w:rsidRPr="000A3957">
        <w:rPr>
          <w:rFonts w:ascii="Arial" w:hAnsi="Arial" w:cs="Arial"/>
          <w:color w:val="000000" w:themeColor="text1"/>
          <w:szCs w:val="24"/>
        </w:rPr>
        <w:t xml:space="preserve"> overfitt</w:t>
      </w:r>
      <w:r w:rsidR="00570CCA" w:rsidRPr="000A3957">
        <w:rPr>
          <w:rFonts w:ascii="Arial" w:hAnsi="Arial" w:cs="Arial"/>
          <w:color w:val="000000" w:themeColor="text1"/>
          <w:szCs w:val="24"/>
        </w:rPr>
        <w:t xml:space="preserve">ing and </w:t>
      </w:r>
      <w:r w:rsidRPr="000A3957">
        <w:rPr>
          <w:rFonts w:ascii="Arial" w:hAnsi="Arial" w:cs="Arial"/>
          <w:color w:val="000000" w:themeColor="text1"/>
          <w:szCs w:val="24"/>
        </w:rPr>
        <w:t xml:space="preserve">why validation sets </w:t>
      </w:r>
      <w:r w:rsidR="00DF7367" w:rsidRPr="000A3957">
        <w:rPr>
          <w:rFonts w:ascii="Arial" w:hAnsi="Arial" w:cs="Arial"/>
          <w:color w:val="000000" w:themeColor="text1"/>
          <w:szCs w:val="24"/>
        </w:rPr>
        <w:t>are very important when training a Machine Learning Model</w:t>
      </w:r>
      <w:r w:rsidR="00570CCA" w:rsidRPr="000A3957">
        <w:rPr>
          <w:rFonts w:ascii="Arial" w:hAnsi="Arial" w:cs="Arial"/>
          <w:color w:val="000000" w:themeColor="text1"/>
          <w:szCs w:val="24"/>
        </w:rPr>
        <w:t xml:space="preserve"> .Lastly, I shall present the key points of </w:t>
      </w:r>
      <w:r w:rsidRPr="000A3957">
        <w:rPr>
          <w:rFonts w:ascii="Arial" w:hAnsi="Arial" w:cs="Arial"/>
          <w:color w:val="000000" w:themeColor="text1"/>
          <w:szCs w:val="24"/>
        </w:rPr>
        <w:t xml:space="preserve">what I learned </w:t>
      </w:r>
      <w:r w:rsidR="0006338C" w:rsidRPr="000A3957">
        <w:rPr>
          <w:rFonts w:ascii="Arial" w:hAnsi="Arial" w:cs="Arial"/>
          <w:color w:val="000000" w:themeColor="text1"/>
          <w:szCs w:val="24"/>
        </w:rPr>
        <w:t>throughout</w:t>
      </w:r>
      <w:r w:rsidRPr="000A3957">
        <w:rPr>
          <w:rFonts w:ascii="Arial" w:hAnsi="Arial" w:cs="Arial"/>
          <w:color w:val="000000" w:themeColor="text1"/>
          <w:szCs w:val="24"/>
        </w:rPr>
        <w:t xml:space="preserve"> this process.</w:t>
      </w:r>
    </w:p>
    <w:p w:rsidR="00B1656E" w:rsidRPr="000A3957" w:rsidRDefault="00112DE3" w:rsidP="00755E57">
      <w:pPr>
        <w:spacing w:line="360" w:lineRule="auto"/>
        <w:jc w:val="both"/>
        <w:rPr>
          <w:rFonts w:ascii="Arial" w:hAnsi="Arial" w:cs="Arial"/>
          <w:b/>
          <w:color w:val="000000" w:themeColor="text1"/>
          <w:szCs w:val="24"/>
        </w:rPr>
      </w:pPr>
      <w:r w:rsidRPr="000A3957">
        <w:rPr>
          <w:rFonts w:ascii="Arial" w:hAnsi="Arial" w:cs="Arial"/>
          <w:b/>
          <w:color w:val="000000" w:themeColor="text1"/>
          <w:szCs w:val="24"/>
        </w:rPr>
        <w:t>About the MNIST Dataset</w:t>
      </w:r>
    </w:p>
    <w:p w:rsidR="00076567" w:rsidRPr="000A3957" w:rsidRDefault="00112DE3"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t>The MNIST</w:t>
      </w:r>
      <w:r w:rsidR="00DF7367" w:rsidRPr="000A3957">
        <w:rPr>
          <w:rFonts w:ascii="Arial" w:hAnsi="Arial" w:cs="Arial"/>
          <w:color w:val="000000" w:themeColor="text1"/>
          <w:szCs w:val="24"/>
        </w:rPr>
        <w:t xml:space="preserve"> or </w:t>
      </w:r>
      <w:r w:rsidR="00B61D5A" w:rsidRPr="000A3957">
        <w:rPr>
          <w:rFonts w:ascii="Arial" w:hAnsi="Arial" w:cs="Arial"/>
          <w:color w:val="000000" w:themeColor="text1"/>
          <w:szCs w:val="24"/>
        </w:rPr>
        <w:t>Modified National Institu</w:t>
      </w:r>
      <w:r w:rsidR="00DF7367" w:rsidRPr="000A3957">
        <w:rPr>
          <w:rFonts w:ascii="Arial" w:hAnsi="Arial" w:cs="Arial"/>
          <w:color w:val="000000" w:themeColor="text1"/>
          <w:szCs w:val="24"/>
        </w:rPr>
        <w:t>te of Standards and Technology</w:t>
      </w:r>
      <w:r w:rsidRPr="000A3957">
        <w:rPr>
          <w:rFonts w:ascii="Arial" w:hAnsi="Arial" w:cs="Arial"/>
          <w:color w:val="000000" w:themeColor="text1"/>
          <w:szCs w:val="24"/>
        </w:rPr>
        <w:t xml:space="preserve"> dataset </w:t>
      </w:r>
      <w:r w:rsidR="00B61D5A" w:rsidRPr="000A3957">
        <w:rPr>
          <w:rFonts w:ascii="Arial" w:hAnsi="Arial" w:cs="Arial"/>
          <w:color w:val="000000" w:themeColor="text1"/>
          <w:szCs w:val="24"/>
        </w:rPr>
        <w:t xml:space="preserve">consists of 60 000 </w:t>
      </w:r>
      <w:r w:rsidR="00DF7367" w:rsidRPr="000A3957">
        <w:rPr>
          <w:rFonts w:ascii="Arial" w:hAnsi="Arial" w:cs="Arial"/>
          <w:color w:val="000000" w:themeColor="text1"/>
          <w:szCs w:val="24"/>
        </w:rPr>
        <w:t xml:space="preserve">28x28 pixel grayscale images in the </w:t>
      </w:r>
      <w:r w:rsidR="00B61D5A" w:rsidRPr="000A3957">
        <w:rPr>
          <w:rFonts w:ascii="Arial" w:hAnsi="Arial" w:cs="Arial"/>
          <w:color w:val="000000" w:themeColor="text1"/>
          <w:szCs w:val="24"/>
        </w:rPr>
        <w:t>training set and 10 000 testing</w:t>
      </w:r>
      <w:r w:rsidR="00DF7367" w:rsidRPr="000A3957">
        <w:rPr>
          <w:rFonts w:ascii="Arial" w:hAnsi="Arial" w:cs="Arial"/>
          <w:color w:val="000000" w:themeColor="text1"/>
          <w:szCs w:val="24"/>
        </w:rPr>
        <w:t xml:space="preserve"> images</w:t>
      </w:r>
      <w:r w:rsidR="00B61D5A" w:rsidRPr="000A3957">
        <w:rPr>
          <w:rFonts w:ascii="Arial" w:hAnsi="Arial" w:cs="Arial"/>
          <w:color w:val="000000" w:themeColor="text1"/>
          <w:szCs w:val="24"/>
        </w:rPr>
        <w:t xml:space="preserve"> of handwritten</w:t>
      </w:r>
      <w:r w:rsidRPr="000A3957">
        <w:rPr>
          <w:rFonts w:ascii="Arial" w:hAnsi="Arial" w:cs="Arial"/>
          <w:color w:val="000000" w:themeColor="text1"/>
          <w:szCs w:val="24"/>
        </w:rPr>
        <w:t xml:space="preserve"> digit</w:t>
      </w:r>
      <w:r w:rsidR="00B61D5A" w:rsidRPr="000A3957">
        <w:rPr>
          <w:rFonts w:ascii="Arial" w:hAnsi="Arial" w:cs="Arial"/>
          <w:color w:val="000000" w:themeColor="text1"/>
          <w:szCs w:val="24"/>
        </w:rPr>
        <w:t>s</w:t>
      </w:r>
      <w:r w:rsidR="00076567" w:rsidRPr="000A3957">
        <w:rPr>
          <w:rFonts w:ascii="Arial" w:hAnsi="Arial" w:cs="Arial"/>
          <w:color w:val="000000" w:themeColor="text1"/>
          <w:szCs w:val="24"/>
        </w:rPr>
        <w:t xml:space="preserve"> </w:t>
      </w:r>
      <w:r w:rsidR="00DF7367" w:rsidRPr="000A3957">
        <w:rPr>
          <w:rFonts w:ascii="Arial" w:hAnsi="Arial" w:cs="Arial"/>
          <w:color w:val="000000" w:themeColor="text1"/>
          <w:szCs w:val="24"/>
        </w:rPr>
        <w:t xml:space="preserve">ranging </w:t>
      </w:r>
      <w:r w:rsidR="00076567" w:rsidRPr="000A3957">
        <w:rPr>
          <w:rFonts w:ascii="Arial" w:hAnsi="Arial" w:cs="Arial"/>
          <w:color w:val="000000" w:themeColor="text1"/>
          <w:szCs w:val="24"/>
        </w:rPr>
        <w:t>from 0 to 9. This also means that there are 10 classes</w:t>
      </w:r>
      <w:r w:rsidR="00DF7367" w:rsidRPr="000A3957">
        <w:rPr>
          <w:rFonts w:ascii="Arial" w:hAnsi="Arial" w:cs="Arial"/>
          <w:color w:val="000000" w:themeColor="text1"/>
          <w:szCs w:val="24"/>
        </w:rPr>
        <w:t xml:space="preserve"> </w:t>
      </w:r>
      <w:r w:rsidR="00076567" w:rsidRPr="000A3957">
        <w:rPr>
          <w:rFonts w:ascii="Arial" w:hAnsi="Arial" w:cs="Arial"/>
          <w:color w:val="000000" w:themeColor="text1"/>
          <w:szCs w:val="24"/>
        </w:rPr>
        <w:t>in total which represent the</w:t>
      </w:r>
      <w:r w:rsidR="00DF7367" w:rsidRPr="000A3957">
        <w:rPr>
          <w:rFonts w:ascii="Arial" w:hAnsi="Arial" w:cs="Arial"/>
          <w:color w:val="000000" w:themeColor="text1"/>
          <w:szCs w:val="24"/>
        </w:rPr>
        <w:t>se</w:t>
      </w:r>
      <w:r w:rsidR="00076567" w:rsidRPr="000A3957">
        <w:rPr>
          <w:rFonts w:ascii="Arial" w:hAnsi="Arial" w:cs="Arial"/>
          <w:color w:val="000000" w:themeColor="text1"/>
          <w:szCs w:val="24"/>
        </w:rPr>
        <w:t xml:space="preserve"> digits. This dataset is very important for data professionals as a benchm</w:t>
      </w:r>
      <w:r w:rsidR="00DF7367" w:rsidRPr="000A3957">
        <w:rPr>
          <w:rFonts w:ascii="Arial" w:hAnsi="Arial" w:cs="Arial"/>
          <w:color w:val="000000" w:themeColor="text1"/>
          <w:szCs w:val="24"/>
        </w:rPr>
        <w:t>ark dataset for model</w:t>
      </w:r>
      <w:r w:rsidR="00076567" w:rsidRPr="000A3957">
        <w:rPr>
          <w:rFonts w:ascii="Arial" w:hAnsi="Arial" w:cs="Arial"/>
          <w:color w:val="000000" w:themeColor="text1"/>
          <w:szCs w:val="24"/>
        </w:rPr>
        <w:t xml:space="preserve"> training and testing purposes (Activeloop, 2024). My</w:t>
      </w:r>
      <w:r w:rsidRPr="000A3957">
        <w:rPr>
          <w:rFonts w:ascii="Arial" w:hAnsi="Arial" w:cs="Arial"/>
          <w:color w:val="000000" w:themeColor="text1"/>
          <w:szCs w:val="24"/>
        </w:rPr>
        <w:t xml:space="preserve"> goal is to train a </w:t>
      </w:r>
      <w:r w:rsidR="00076567" w:rsidRPr="000A3957">
        <w:rPr>
          <w:rFonts w:ascii="Arial" w:hAnsi="Arial" w:cs="Arial"/>
          <w:color w:val="000000" w:themeColor="text1"/>
          <w:szCs w:val="24"/>
        </w:rPr>
        <w:t>convolutional neural network that can</w:t>
      </w:r>
      <w:r w:rsidRPr="000A3957">
        <w:rPr>
          <w:rFonts w:ascii="Arial" w:hAnsi="Arial" w:cs="Arial"/>
          <w:color w:val="000000" w:themeColor="text1"/>
          <w:szCs w:val="24"/>
        </w:rPr>
        <w:t xml:space="preserve"> classify these </w:t>
      </w:r>
      <w:r w:rsidR="00076567" w:rsidRPr="000A3957">
        <w:rPr>
          <w:rFonts w:ascii="Arial" w:hAnsi="Arial" w:cs="Arial"/>
          <w:color w:val="000000" w:themeColor="text1"/>
          <w:szCs w:val="24"/>
        </w:rPr>
        <w:t xml:space="preserve">handwritten </w:t>
      </w:r>
      <w:r w:rsidRPr="000A3957">
        <w:rPr>
          <w:rFonts w:ascii="Arial" w:hAnsi="Arial" w:cs="Arial"/>
          <w:color w:val="000000" w:themeColor="text1"/>
          <w:szCs w:val="24"/>
        </w:rPr>
        <w:t>digits with high accuracy</w:t>
      </w:r>
      <w:r w:rsidR="00076567" w:rsidRPr="000A3957">
        <w:rPr>
          <w:rFonts w:ascii="Arial" w:hAnsi="Arial" w:cs="Arial"/>
          <w:color w:val="000000" w:themeColor="text1"/>
          <w:szCs w:val="24"/>
        </w:rPr>
        <w:t>. The uniformity and size of this</w:t>
      </w:r>
      <w:r w:rsidRPr="000A3957">
        <w:rPr>
          <w:rFonts w:ascii="Arial" w:hAnsi="Arial" w:cs="Arial"/>
          <w:color w:val="000000" w:themeColor="text1"/>
          <w:szCs w:val="24"/>
        </w:rPr>
        <w:t xml:space="preserve"> dataset make</w:t>
      </w:r>
      <w:r w:rsidR="00ED74A5" w:rsidRPr="000A3957">
        <w:rPr>
          <w:rFonts w:ascii="Arial" w:hAnsi="Arial" w:cs="Arial"/>
          <w:color w:val="000000" w:themeColor="text1"/>
          <w:szCs w:val="24"/>
        </w:rPr>
        <w:t>s</w:t>
      </w:r>
      <w:r w:rsidRPr="000A3957">
        <w:rPr>
          <w:rFonts w:ascii="Arial" w:hAnsi="Arial" w:cs="Arial"/>
          <w:color w:val="000000" w:themeColor="text1"/>
          <w:szCs w:val="24"/>
        </w:rPr>
        <w:t xml:space="preserve"> it ideal for</w:t>
      </w:r>
      <w:r w:rsidR="00076567" w:rsidRPr="000A3957">
        <w:rPr>
          <w:rFonts w:ascii="Arial" w:hAnsi="Arial" w:cs="Arial"/>
          <w:color w:val="000000" w:themeColor="text1"/>
          <w:szCs w:val="24"/>
        </w:rPr>
        <w:t xml:space="preserve"> such a</w:t>
      </w:r>
      <w:r w:rsidRPr="000A3957">
        <w:rPr>
          <w:rFonts w:ascii="Arial" w:hAnsi="Arial" w:cs="Arial"/>
          <w:color w:val="000000" w:themeColor="text1"/>
          <w:szCs w:val="24"/>
        </w:rPr>
        <w:t xml:space="preserve"> deep learning </w:t>
      </w:r>
      <w:r w:rsidR="00DF7367" w:rsidRPr="000A3957">
        <w:rPr>
          <w:rFonts w:ascii="Arial" w:hAnsi="Arial" w:cs="Arial"/>
          <w:color w:val="000000" w:themeColor="text1"/>
          <w:szCs w:val="24"/>
        </w:rPr>
        <w:t>task</w:t>
      </w:r>
      <w:r w:rsidRPr="000A3957">
        <w:rPr>
          <w:rFonts w:ascii="Arial" w:hAnsi="Arial" w:cs="Arial"/>
          <w:color w:val="000000" w:themeColor="text1"/>
          <w:szCs w:val="24"/>
        </w:rPr>
        <w:t>.</w:t>
      </w:r>
    </w:p>
    <w:p w:rsidR="00B1656E" w:rsidRPr="000A3957" w:rsidRDefault="00B1656E" w:rsidP="00755E57">
      <w:pPr>
        <w:pStyle w:val="NormalWeb"/>
        <w:spacing w:line="360" w:lineRule="auto"/>
        <w:jc w:val="both"/>
        <w:rPr>
          <w:rFonts w:ascii="Arial" w:hAnsi="Arial" w:cs="Arial"/>
          <w:b/>
          <w:color w:val="000000" w:themeColor="text1"/>
        </w:rPr>
      </w:pPr>
      <w:r w:rsidRPr="000A3957">
        <w:rPr>
          <w:rFonts w:ascii="Arial" w:hAnsi="Arial" w:cs="Arial"/>
          <w:b/>
          <w:color w:val="000000" w:themeColor="text1"/>
        </w:rPr>
        <w:t>Data Partitioning and Pre-processing</w:t>
      </w:r>
    </w:p>
    <w:p w:rsidR="00DF7367" w:rsidRPr="000A3957" w:rsidRDefault="00F4617D" w:rsidP="00755E57">
      <w:pPr>
        <w:pStyle w:val="NormalWeb"/>
        <w:spacing w:line="360" w:lineRule="auto"/>
        <w:jc w:val="both"/>
        <w:rPr>
          <w:rFonts w:ascii="Arial" w:hAnsi="Arial" w:cs="Arial"/>
          <w:color w:val="000000" w:themeColor="text1"/>
        </w:rPr>
      </w:pPr>
      <w:r w:rsidRPr="000A3957">
        <w:rPr>
          <w:rFonts w:ascii="Arial" w:hAnsi="Arial" w:cs="Arial"/>
          <w:color w:val="000000" w:themeColor="text1"/>
        </w:rPr>
        <w:t>The first step in creating the machine learning model is to load the dataset</w:t>
      </w:r>
      <w:r w:rsidR="009C544F" w:rsidRPr="000A3957">
        <w:rPr>
          <w:rFonts w:ascii="Arial" w:hAnsi="Arial" w:cs="Arial"/>
          <w:color w:val="000000" w:themeColor="text1"/>
        </w:rPr>
        <w:t xml:space="preserve"> into a Python Jupyter notebook</w:t>
      </w:r>
      <w:r w:rsidRPr="000A3957">
        <w:rPr>
          <w:rFonts w:ascii="Arial" w:hAnsi="Arial" w:cs="Arial"/>
          <w:color w:val="000000" w:themeColor="text1"/>
        </w:rPr>
        <w:t xml:space="preserve"> and separate a validation set from the </w:t>
      </w:r>
      <w:r w:rsidR="00DF7367" w:rsidRPr="000A3957">
        <w:rPr>
          <w:rFonts w:ascii="Arial" w:hAnsi="Arial" w:cs="Arial"/>
          <w:color w:val="000000" w:themeColor="text1"/>
        </w:rPr>
        <w:t>existing training sample</w:t>
      </w:r>
      <w:r w:rsidRPr="000A3957">
        <w:rPr>
          <w:rFonts w:ascii="Arial" w:hAnsi="Arial" w:cs="Arial"/>
          <w:color w:val="000000" w:themeColor="text1"/>
        </w:rPr>
        <w:t xml:space="preserve">. I used the </w:t>
      </w:r>
      <w:proofErr w:type="spellStart"/>
      <w:r w:rsidRPr="000A3957">
        <w:rPr>
          <w:rStyle w:val="HTMLCode"/>
          <w:rFonts w:ascii="Arial" w:hAnsi="Arial" w:cs="Arial"/>
          <w:color w:val="000000" w:themeColor="text1"/>
          <w:sz w:val="24"/>
          <w:szCs w:val="24"/>
        </w:rPr>
        <w:t>train_test_</w:t>
      </w:r>
      <w:proofErr w:type="gramStart"/>
      <w:r w:rsidRPr="000A3957">
        <w:rPr>
          <w:rStyle w:val="HTMLCode"/>
          <w:rFonts w:ascii="Arial" w:hAnsi="Arial" w:cs="Arial"/>
          <w:color w:val="000000" w:themeColor="text1"/>
          <w:sz w:val="24"/>
          <w:szCs w:val="24"/>
        </w:rPr>
        <w:t>split</w:t>
      </w:r>
      <w:proofErr w:type="spellEnd"/>
      <w:r w:rsidRPr="000A3957">
        <w:rPr>
          <w:rStyle w:val="HTMLCode"/>
          <w:rFonts w:ascii="Arial" w:hAnsi="Arial" w:cs="Arial"/>
          <w:color w:val="000000" w:themeColor="text1"/>
          <w:sz w:val="24"/>
          <w:szCs w:val="24"/>
        </w:rPr>
        <w:t>(</w:t>
      </w:r>
      <w:proofErr w:type="gramEnd"/>
      <w:r w:rsidRPr="000A3957">
        <w:rPr>
          <w:rStyle w:val="HTMLCode"/>
          <w:rFonts w:ascii="Arial" w:hAnsi="Arial" w:cs="Arial"/>
          <w:color w:val="000000" w:themeColor="text1"/>
          <w:sz w:val="24"/>
          <w:szCs w:val="24"/>
        </w:rPr>
        <w:t>)</w:t>
      </w:r>
      <w:r w:rsidRPr="000A3957">
        <w:rPr>
          <w:rFonts w:ascii="Arial" w:hAnsi="Arial" w:cs="Arial"/>
          <w:color w:val="000000" w:themeColor="text1"/>
        </w:rPr>
        <w:t xml:space="preserve"> method from </w:t>
      </w:r>
      <w:proofErr w:type="spellStart"/>
      <w:r w:rsidRPr="000A3957">
        <w:rPr>
          <w:rFonts w:ascii="Arial" w:hAnsi="Arial" w:cs="Arial"/>
          <w:color w:val="000000" w:themeColor="text1"/>
        </w:rPr>
        <w:t>scikit</w:t>
      </w:r>
      <w:proofErr w:type="spellEnd"/>
      <w:r w:rsidRPr="000A3957">
        <w:rPr>
          <w:rFonts w:ascii="Arial" w:hAnsi="Arial" w:cs="Arial"/>
          <w:color w:val="000000" w:themeColor="text1"/>
        </w:rPr>
        <w:t xml:space="preserve">-learn to divide the original </w:t>
      </w:r>
      <w:r w:rsidRPr="000A3957">
        <w:rPr>
          <w:rFonts w:ascii="Arial" w:hAnsi="Arial" w:cs="Arial"/>
          <w:color w:val="000000" w:themeColor="text1"/>
        </w:rPr>
        <w:lastRenderedPageBreak/>
        <w:t xml:space="preserve">60,000 training images into 80% for training and 20% for validation. This ensured that 12,000 images were randomly set aside as the validation set, while </w:t>
      </w:r>
      <w:r w:rsidR="00ED74A5" w:rsidRPr="000A3957">
        <w:rPr>
          <w:rFonts w:ascii="Arial" w:hAnsi="Arial" w:cs="Arial"/>
          <w:color w:val="000000" w:themeColor="text1"/>
        </w:rPr>
        <w:t xml:space="preserve">48% or </w:t>
      </w:r>
      <w:r w:rsidRPr="000A3957">
        <w:rPr>
          <w:rFonts w:ascii="Arial" w:hAnsi="Arial" w:cs="Arial"/>
          <w:color w:val="000000" w:themeColor="text1"/>
        </w:rPr>
        <w:t>48,000</w:t>
      </w:r>
      <w:r w:rsidR="00ED74A5" w:rsidRPr="000A3957">
        <w:rPr>
          <w:rFonts w:ascii="Arial" w:hAnsi="Arial" w:cs="Arial"/>
          <w:color w:val="000000" w:themeColor="text1"/>
        </w:rPr>
        <w:t xml:space="preserve"> rather</w:t>
      </w:r>
      <w:r w:rsidRPr="000A3957">
        <w:rPr>
          <w:rFonts w:ascii="Arial" w:hAnsi="Arial" w:cs="Arial"/>
          <w:color w:val="000000" w:themeColor="text1"/>
        </w:rPr>
        <w:t xml:space="preserve"> remained for model training.</w:t>
      </w:r>
    </w:p>
    <w:p w:rsidR="00F4617D" w:rsidRPr="000A3957" w:rsidRDefault="00B57093" w:rsidP="00755E57">
      <w:pPr>
        <w:pStyle w:val="NormalWeb"/>
        <w:spacing w:line="360" w:lineRule="auto"/>
        <w:jc w:val="both"/>
        <w:rPr>
          <w:rFonts w:ascii="Arial" w:hAnsi="Arial" w:cs="Arial"/>
          <w:color w:val="000000" w:themeColor="text1"/>
        </w:rPr>
      </w:pPr>
      <w:r w:rsidRPr="000A3957">
        <w:rPr>
          <w:rFonts w:ascii="Arial" w:hAnsi="Arial" w:cs="Arial"/>
          <w:color w:val="000000" w:themeColor="text1"/>
        </w:rPr>
        <w:t>Having a validation set</w:t>
      </w:r>
      <w:r w:rsidR="00F4617D" w:rsidRPr="000A3957">
        <w:rPr>
          <w:rFonts w:ascii="Arial" w:hAnsi="Arial" w:cs="Arial"/>
          <w:color w:val="000000" w:themeColor="text1"/>
        </w:rPr>
        <w:t xml:space="preserve"> helps </w:t>
      </w:r>
      <w:proofErr w:type="gramStart"/>
      <w:r w:rsidR="00F4617D" w:rsidRPr="000A3957">
        <w:rPr>
          <w:rFonts w:ascii="Arial" w:hAnsi="Arial" w:cs="Arial"/>
          <w:color w:val="000000" w:themeColor="text1"/>
        </w:rPr>
        <w:t>us</w:t>
      </w:r>
      <w:proofErr w:type="gramEnd"/>
      <w:r w:rsidR="00F4617D" w:rsidRPr="000A3957">
        <w:rPr>
          <w:rFonts w:ascii="Arial" w:hAnsi="Arial" w:cs="Arial"/>
          <w:color w:val="000000" w:themeColor="text1"/>
        </w:rPr>
        <w:t xml:space="preserve"> monitor the model's performance on unseen data and </w:t>
      </w:r>
      <w:r w:rsidR="00ED74A5" w:rsidRPr="000A3957">
        <w:rPr>
          <w:rFonts w:ascii="Arial" w:hAnsi="Arial" w:cs="Arial"/>
          <w:color w:val="000000" w:themeColor="text1"/>
        </w:rPr>
        <w:t xml:space="preserve">to </w:t>
      </w:r>
      <w:r w:rsidR="00F4617D" w:rsidRPr="000A3957">
        <w:rPr>
          <w:rFonts w:ascii="Arial" w:hAnsi="Arial" w:cs="Arial"/>
          <w:color w:val="000000" w:themeColor="text1"/>
        </w:rPr>
        <w:t>prevent overfitting during</w:t>
      </w:r>
      <w:r w:rsidR="00755E57" w:rsidRPr="000A3957">
        <w:rPr>
          <w:rFonts w:ascii="Arial" w:hAnsi="Arial" w:cs="Arial"/>
          <w:color w:val="000000" w:themeColor="text1"/>
        </w:rPr>
        <w:t xml:space="preserve"> model</w:t>
      </w:r>
      <w:r w:rsidR="00F4617D" w:rsidRPr="000A3957">
        <w:rPr>
          <w:rFonts w:ascii="Arial" w:hAnsi="Arial" w:cs="Arial"/>
          <w:color w:val="000000" w:themeColor="text1"/>
        </w:rPr>
        <w:t xml:space="preserve"> training.</w:t>
      </w:r>
      <w:r w:rsidRPr="000A3957">
        <w:rPr>
          <w:rFonts w:ascii="Arial" w:hAnsi="Arial" w:cs="Arial"/>
          <w:color w:val="000000" w:themeColor="text1"/>
        </w:rPr>
        <w:t xml:space="preserve"> A</w:t>
      </w:r>
      <w:r w:rsidR="000D13F5" w:rsidRPr="000A3957">
        <w:rPr>
          <w:rFonts w:ascii="Arial" w:hAnsi="Arial" w:cs="Arial"/>
          <w:color w:val="000000" w:themeColor="text1"/>
        </w:rPr>
        <w:t xml:space="preserve">ccording to a 2024 article by </w:t>
      </w:r>
      <w:proofErr w:type="spellStart"/>
      <w:r w:rsidR="000D13F5" w:rsidRPr="000A3957">
        <w:rPr>
          <w:rFonts w:ascii="Arial" w:hAnsi="Arial" w:cs="Arial"/>
          <w:color w:val="000000" w:themeColor="text1"/>
        </w:rPr>
        <w:t>Baheti</w:t>
      </w:r>
      <w:proofErr w:type="spellEnd"/>
      <w:r w:rsidRPr="000A3957">
        <w:rPr>
          <w:rFonts w:ascii="Arial" w:hAnsi="Arial" w:cs="Arial"/>
          <w:color w:val="000000" w:themeColor="text1"/>
        </w:rPr>
        <w:t xml:space="preserve">, overfitting occurs when the machine learning model memorizes </w:t>
      </w:r>
      <w:r w:rsidR="009C544F" w:rsidRPr="000A3957">
        <w:rPr>
          <w:rFonts w:ascii="Arial" w:hAnsi="Arial" w:cs="Arial"/>
          <w:color w:val="000000" w:themeColor="text1"/>
        </w:rPr>
        <w:t xml:space="preserve">the pattern in the training data to such an extent that it </w:t>
      </w:r>
      <w:r w:rsidR="00755E57" w:rsidRPr="000A3957">
        <w:rPr>
          <w:rFonts w:ascii="Arial" w:hAnsi="Arial" w:cs="Arial"/>
          <w:color w:val="000000" w:themeColor="text1"/>
        </w:rPr>
        <w:t>is unable</w:t>
      </w:r>
      <w:r w:rsidR="009C544F" w:rsidRPr="000A3957">
        <w:rPr>
          <w:rFonts w:ascii="Arial" w:hAnsi="Arial" w:cs="Arial"/>
          <w:color w:val="000000" w:themeColor="text1"/>
        </w:rPr>
        <w:t xml:space="preserve"> to classify unseen data. So a validation set is very important </w:t>
      </w:r>
      <w:r w:rsidR="00E96C07" w:rsidRPr="000A3957">
        <w:rPr>
          <w:rFonts w:ascii="Arial" w:hAnsi="Arial" w:cs="Arial"/>
          <w:color w:val="000000" w:themeColor="text1"/>
        </w:rPr>
        <w:t>when</w:t>
      </w:r>
      <w:r w:rsidR="009C544F" w:rsidRPr="000A3957">
        <w:rPr>
          <w:rFonts w:ascii="Arial" w:hAnsi="Arial" w:cs="Arial"/>
          <w:color w:val="000000" w:themeColor="text1"/>
        </w:rPr>
        <w:t xml:space="preserve"> training a model.</w:t>
      </w:r>
    </w:p>
    <w:p w:rsidR="00F4617D" w:rsidRPr="000A3957" w:rsidRDefault="000D13F5" w:rsidP="00755E57">
      <w:pPr>
        <w:spacing w:line="360" w:lineRule="auto"/>
        <w:jc w:val="both"/>
        <w:rPr>
          <w:rFonts w:ascii="Arial" w:hAnsi="Arial" w:cs="Arial"/>
          <w:color w:val="000000" w:themeColor="text1"/>
          <w:szCs w:val="24"/>
          <w:lang w:val="en-ZA"/>
        </w:rPr>
      </w:pPr>
      <w:r w:rsidRPr="000A3957">
        <w:rPr>
          <w:rFonts w:ascii="Arial" w:hAnsi="Arial" w:cs="Arial"/>
          <w:color w:val="000000" w:themeColor="text1"/>
          <w:szCs w:val="24"/>
          <w:lang w:val="en-ZA"/>
        </w:rPr>
        <w:t>Another important step of the Data Pre-processing</w:t>
      </w:r>
      <w:r w:rsidR="00E377FA" w:rsidRPr="000A3957">
        <w:rPr>
          <w:rFonts w:ascii="Arial" w:hAnsi="Arial" w:cs="Arial"/>
          <w:color w:val="000000" w:themeColor="text1"/>
          <w:szCs w:val="24"/>
          <w:lang w:val="en-ZA"/>
        </w:rPr>
        <w:t xml:space="preserve"> step or section</w:t>
      </w:r>
      <w:r w:rsidRPr="000A3957">
        <w:rPr>
          <w:rFonts w:ascii="Arial" w:hAnsi="Arial" w:cs="Arial"/>
          <w:color w:val="000000" w:themeColor="text1"/>
          <w:szCs w:val="24"/>
          <w:lang w:val="en-ZA"/>
        </w:rPr>
        <w:t xml:space="preserve"> is to normalize the </w:t>
      </w:r>
      <w:r w:rsidR="00CD67F7" w:rsidRPr="000A3957">
        <w:rPr>
          <w:rFonts w:ascii="Arial" w:hAnsi="Arial" w:cs="Arial"/>
          <w:color w:val="000000" w:themeColor="text1"/>
          <w:szCs w:val="24"/>
          <w:lang w:val="en-ZA"/>
        </w:rPr>
        <w:t xml:space="preserve">pixel values by scaling down from 0-255 to 0-1. This helps the CNN train more efficiently. I also reshaped the </w:t>
      </w:r>
      <w:r w:rsidR="00201A59" w:rsidRPr="000A3957">
        <w:rPr>
          <w:rFonts w:ascii="Arial" w:hAnsi="Arial" w:cs="Arial"/>
          <w:color w:val="000000" w:themeColor="text1"/>
          <w:szCs w:val="24"/>
          <w:lang w:val="en-ZA"/>
        </w:rPr>
        <w:t xml:space="preserve">input </w:t>
      </w:r>
      <w:r w:rsidR="00CD67F7" w:rsidRPr="000A3957">
        <w:rPr>
          <w:rFonts w:ascii="Arial" w:hAnsi="Arial" w:cs="Arial"/>
          <w:color w:val="000000" w:themeColor="text1"/>
          <w:szCs w:val="24"/>
          <w:lang w:val="en-ZA"/>
        </w:rPr>
        <w:t>data such t</w:t>
      </w:r>
      <w:r w:rsidR="00ED74A5" w:rsidRPr="000A3957">
        <w:rPr>
          <w:rFonts w:ascii="Arial" w:hAnsi="Arial" w:cs="Arial"/>
          <w:color w:val="000000" w:themeColor="text1"/>
          <w:szCs w:val="24"/>
          <w:lang w:val="en-ZA"/>
        </w:rPr>
        <w:t>hat the dimension goes from (28 x</w:t>
      </w:r>
      <w:r w:rsidR="00CD67F7" w:rsidRPr="000A3957">
        <w:rPr>
          <w:rFonts w:ascii="Arial" w:hAnsi="Arial" w:cs="Arial"/>
          <w:color w:val="000000" w:themeColor="text1"/>
          <w:szCs w:val="24"/>
          <w:lang w:val="en-ZA"/>
        </w:rPr>
        <w:t xml:space="preserve"> 28) to (28</w:t>
      </w:r>
      <w:r w:rsidR="00E377FA" w:rsidRPr="000A3957">
        <w:rPr>
          <w:rFonts w:ascii="Arial" w:hAnsi="Arial" w:cs="Arial"/>
          <w:color w:val="000000" w:themeColor="text1"/>
          <w:szCs w:val="24"/>
          <w:lang w:val="en-ZA"/>
        </w:rPr>
        <w:t xml:space="preserve"> x 28 x </w:t>
      </w:r>
      <w:r w:rsidR="00E96C07" w:rsidRPr="000A3957">
        <w:rPr>
          <w:rFonts w:ascii="Arial" w:hAnsi="Arial" w:cs="Arial"/>
          <w:color w:val="000000" w:themeColor="text1"/>
          <w:szCs w:val="24"/>
          <w:lang w:val="en-ZA"/>
        </w:rPr>
        <w:t>1</w:t>
      </w:r>
      <w:r w:rsidR="0006338C" w:rsidRPr="000A3957">
        <w:rPr>
          <w:rFonts w:ascii="Arial" w:hAnsi="Arial" w:cs="Arial"/>
          <w:color w:val="000000" w:themeColor="text1"/>
          <w:szCs w:val="24"/>
          <w:lang w:val="en-ZA"/>
        </w:rPr>
        <w:t>) -</w:t>
      </w:r>
      <w:r w:rsidR="00CD67F7" w:rsidRPr="000A3957">
        <w:rPr>
          <w:rFonts w:ascii="Arial" w:hAnsi="Arial" w:cs="Arial"/>
          <w:color w:val="000000" w:themeColor="text1"/>
          <w:szCs w:val="24"/>
          <w:lang w:val="en-ZA"/>
        </w:rPr>
        <w:t xml:space="preserve"> </w:t>
      </w:r>
      <w:r w:rsidR="00DF7367" w:rsidRPr="000A3957">
        <w:rPr>
          <w:rFonts w:ascii="Arial" w:hAnsi="Arial" w:cs="Arial"/>
          <w:color w:val="000000" w:themeColor="text1"/>
          <w:szCs w:val="24"/>
          <w:lang w:val="en-ZA"/>
        </w:rPr>
        <w:t xml:space="preserve">which is </w:t>
      </w:r>
      <w:r w:rsidR="00CD67F7" w:rsidRPr="000A3957">
        <w:rPr>
          <w:rFonts w:ascii="Arial" w:hAnsi="Arial" w:cs="Arial"/>
          <w:color w:val="000000" w:themeColor="text1"/>
          <w:szCs w:val="24"/>
          <w:lang w:val="en-ZA"/>
        </w:rPr>
        <w:t xml:space="preserve">a 3D format </w:t>
      </w:r>
      <w:r w:rsidR="00E377FA" w:rsidRPr="000A3957">
        <w:rPr>
          <w:rFonts w:ascii="Arial" w:hAnsi="Arial" w:cs="Arial"/>
          <w:color w:val="000000" w:themeColor="text1"/>
          <w:szCs w:val="24"/>
          <w:lang w:val="en-ZA"/>
        </w:rPr>
        <w:t>that i</w:t>
      </w:r>
      <w:r w:rsidR="00DF7367" w:rsidRPr="000A3957">
        <w:rPr>
          <w:rFonts w:ascii="Arial" w:hAnsi="Arial" w:cs="Arial"/>
          <w:color w:val="000000" w:themeColor="text1"/>
          <w:szCs w:val="24"/>
          <w:lang w:val="en-ZA"/>
        </w:rPr>
        <w:t>s</w:t>
      </w:r>
      <w:r w:rsidR="00CD67F7" w:rsidRPr="000A3957">
        <w:rPr>
          <w:rFonts w:ascii="Arial" w:hAnsi="Arial" w:cs="Arial"/>
          <w:color w:val="000000" w:themeColor="text1"/>
          <w:szCs w:val="24"/>
          <w:lang w:val="en-ZA"/>
        </w:rPr>
        <w:t xml:space="preserve"> </w:t>
      </w:r>
      <w:r w:rsidR="00201A59" w:rsidRPr="000A3957">
        <w:rPr>
          <w:rFonts w:ascii="Arial" w:hAnsi="Arial" w:cs="Arial"/>
          <w:color w:val="000000" w:themeColor="text1"/>
          <w:szCs w:val="24"/>
          <w:lang w:val="en-ZA"/>
        </w:rPr>
        <w:t>more suitable for Convolutional Neural Networks.</w:t>
      </w:r>
    </w:p>
    <w:p w:rsidR="00201A59" w:rsidRPr="000A3957" w:rsidRDefault="00201A59" w:rsidP="00755E57">
      <w:pPr>
        <w:spacing w:line="360" w:lineRule="auto"/>
        <w:jc w:val="both"/>
        <w:rPr>
          <w:rFonts w:ascii="Arial" w:hAnsi="Arial" w:cs="Arial"/>
          <w:color w:val="000000" w:themeColor="text1"/>
          <w:szCs w:val="24"/>
          <w:lang w:val="en-ZA"/>
        </w:rPr>
      </w:pPr>
      <w:r w:rsidRPr="000A3957">
        <w:rPr>
          <w:rFonts w:ascii="Arial" w:hAnsi="Arial" w:cs="Arial"/>
          <w:color w:val="000000" w:themeColor="text1"/>
          <w:szCs w:val="24"/>
          <w:lang w:val="en-ZA"/>
        </w:rPr>
        <w:t>Lastly, I used one hot encoding to convert each label into a vector, a format that machine learning m</w:t>
      </w:r>
      <w:r w:rsidR="00E377FA" w:rsidRPr="000A3957">
        <w:rPr>
          <w:rFonts w:ascii="Arial" w:hAnsi="Arial" w:cs="Arial"/>
          <w:color w:val="000000" w:themeColor="text1"/>
          <w:szCs w:val="24"/>
          <w:lang w:val="en-ZA"/>
        </w:rPr>
        <w:t>odels understand. However Shao in 2022</w:t>
      </w:r>
      <w:r w:rsidRPr="000A3957">
        <w:rPr>
          <w:rFonts w:ascii="Arial" w:hAnsi="Arial" w:cs="Arial"/>
          <w:color w:val="000000" w:themeColor="text1"/>
          <w:szCs w:val="24"/>
          <w:lang w:val="en-ZA"/>
        </w:rPr>
        <w:t xml:space="preserve"> argues that such methods of encoding sample labels may unnecessarily increase the difference between the full probability and zero probability categories</w:t>
      </w:r>
      <w:r w:rsidR="004C2DEC" w:rsidRPr="000A3957">
        <w:rPr>
          <w:rFonts w:ascii="Arial" w:hAnsi="Arial" w:cs="Arial"/>
          <w:color w:val="000000" w:themeColor="text1"/>
          <w:szCs w:val="24"/>
          <w:lang w:val="en-ZA"/>
        </w:rPr>
        <w:t>, causing the prediction model to rely too much on the predicted category.</w:t>
      </w:r>
    </w:p>
    <w:p w:rsidR="009C544F" w:rsidRPr="000A3957" w:rsidRDefault="009C544F" w:rsidP="00755E57">
      <w:pPr>
        <w:spacing w:line="360" w:lineRule="auto"/>
        <w:jc w:val="both"/>
        <w:rPr>
          <w:rFonts w:ascii="Arial" w:hAnsi="Arial" w:cs="Arial"/>
          <w:color w:val="000000" w:themeColor="text1"/>
          <w:szCs w:val="24"/>
        </w:rPr>
      </w:pPr>
    </w:p>
    <w:p w:rsidR="00B1656E" w:rsidRPr="000A3957" w:rsidRDefault="00112DE3" w:rsidP="00755E57">
      <w:pPr>
        <w:spacing w:line="360" w:lineRule="auto"/>
        <w:jc w:val="both"/>
        <w:rPr>
          <w:rFonts w:ascii="Arial" w:hAnsi="Arial" w:cs="Arial"/>
          <w:b/>
          <w:color w:val="000000" w:themeColor="text1"/>
          <w:szCs w:val="24"/>
        </w:rPr>
      </w:pPr>
      <w:r w:rsidRPr="000A3957">
        <w:rPr>
          <w:rFonts w:ascii="Arial" w:hAnsi="Arial" w:cs="Arial"/>
          <w:b/>
          <w:color w:val="000000" w:themeColor="text1"/>
          <w:szCs w:val="24"/>
        </w:rPr>
        <w:t>How a Neural Network Works</w:t>
      </w:r>
    </w:p>
    <w:p w:rsidR="00C71537" w:rsidRPr="000A3957" w:rsidRDefault="00A634F0"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t>Next I shall explain in short how a Neural Network Machine Learning Model functions. Artificial N</w:t>
      </w:r>
      <w:r w:rsidR="00112DE3" w:rsidRPr="000A3957">
        <w:rPr>
          <w:rFonts w:ascii="Arial" w:hAnsi="Arial" w:cs="Arial"/>
          <w:color w:val="000000" w:themeColor="text1"/>
          <w:szCs w:val="24"/>
        </w:rPr>
        <w:t xml:space="preserve">eural networks </w:t>
      </w:r>
      <w:r w:rsidRPr="000A3957">
        <w:rPr>
          <w:rFonts w:ascii="Arial" w:hAnsi="Arial" w:cs="Arial"/>
          <w:color w:val="000000" w:themeColor="text1"/>
          <w:szCs w:val="24"/>
        </w:rPr>
        <w:t xml:space="preserve">are inspired by the human brain, and the process in which they arrive at conclusions is by accepting inputs, identifying phenomena , weighing options </w:t>
      </w:r>
      <w:r w:rsidR="00C71537" w:rsidRPr="000A3957">
        <w:rPr>
          <w:rFonts w:ascii="Arial" w:hAnsi="Arial" w:cs="Arial"/>
          <w:color w:val="000000" w:themeColor="text1"/>
          <w:szCs w:val="24"/>
        </w:rPr>
        <w:t>and then finally arriving at a conclusion (IBM, 2025)</w:t>
      </w:r>
    </w:p>
    <w:p w:rsidR="00C37FDC" w:rsidRPr="000A3957" w:rsidRDefault="00C71537"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t xml:space="preserve">There are many different types of </w:t>
      </w:r>
      <w:r w:rsidR="00EB5563" w:rsidRPr="000A3957">
        <w:rPr>
          <w:rFonts w:ascii="Arial" w:hAnsi="Arial" w:cs="Arial"/>
          <w:color w:val="000000" w:themeColor="text1"/>
          <w:szCs w:val="24"/>
        </w:rPr>
        <w:t>neural</w:t>
      </w:r>
      <w:r w:rsidR="00C37FDC" w:rsidRPr="000A3957">
        <w:rPr>
          <w:rFonts w:ascii="Arial" w:hAnsi="Arial" w:cs="Arial"/>
          <w:color w:val="000000" w:themeColor="text1"/>
          <w:szCs w:val="24"/>
        </w:rPr>
        <w:t xml:space="preserve"> networks, each more sui</w:t>
      </w:r>
      <w:r w:rsidRPr="000A3957">
        <w:rPr>
          <w:rFonts w:ascii="Arial" w:hAnsi="Arial" w:cs="Arial"/>
          <w:color w:val="000000" w:themeColor="text1"/>
          <w:szCs w:val="24"/>
        </w:rPr>
        <w:t>ted to certain applications than others. For example Recurrent Neural networks</w:t>
      </w:r>
      <w:r w:rsidR="00ED74A5" w:rsidRPr="000A3957">
        <w:rPr>
          <w:rFonts w:ascii="Arial" w:hAnsi="Arial" w:cs="Arial"/>
          <w:color w:val="000000" w:themeColor="text1"/>
          <w:szCs w:val="24"/>
        </w:rPr>
        <w:t xml:space="preserve"> or</w:t>
      </w:r>
      <w:r w:rsidRPr="000A3957">
        <w:rPr>
          <w:rFonts w:ascii="Arial" w:hAnsi="Arial" w:cs="Arial"/>
          <w:color w:val="000000" w:themeColor="text1"/>
          <w:szCs w:val="24"/>
        </w:rPr>
        <w:t xml:space="preserve"> (RNNs) are </w:t>
      </w:r>
      <w:r w:rsidRPr="000A3957">
        <w:rPr>
          <w:rFonts w:ascii="Arial" w:hAnsi="Arial" w:cs="Arial"/>
          <w:color w:val="000000" w:themeColor="text1"/>
          <w:szCs w:val="24"/>
        </w:rPr>
        <w:lastRenderedPageBreak/>
        <w:t xml:space="preserve">more suitable for forecasting and prediction tasks involving time-series data, while </w:t>
      </w:r>
      <w:r w:rsidR="00C37FDC" w:rsidRPr="000A3957">
        <w:rPr>
          <w:rFonts w:ascii="Arial" w:hAnsi="Arial" w:cs="Arial"/>
          <w:color w:val="000000" w:themeColor="text1"/>
          <w:szCs w:val="24"/>
        </w:rPr>
        <w:t>Convolutional</w:t>
      </w:r>
      <w:r w:rsidRPr="000A3957">
        <w:rPr>
          <w:rFonts w:ascii="Arial" w:hAnsi="Arial" w:cs="Arial"/>
          <w:color w:val="000000" w:themeColor="text1"/>
          <w:szCs w:val="24"/>
        </w:rPr>
        <w:t xml:space="preserve"> Neural networks are usually used for pattern recognition and classification tasks.</w:t>
      </w:r>
    </w:p>
    <w:p w:rsidR="00FE3419" w:rsidRPr="000A3957" w:rsidRDefault="00C37FDC" w:rsidP="000A3957">
      <w:pPr>
        <w:pStyle w:val="NormalWeb"/>
        <w:spacing w:line="360" w:lineRule="auto"/>
        <w:jc w:val="both"/>
        <w:rPr>
          <w:rFonts w:ascii="Arial" w:hAnsi="Arial" w:cs="Arial"/>
          <w:color w:val="000000" w:themeColor="text1"/>
        </w:rPr>
      </w:pPr>
      <w:r w:rsidRPr="000A3957">
        <w:rPr>
          <w:rFonts w:ascii="Arial" w:hAnsi="Arial" w:cs="Arial"/>
          <w:color w:val="000000" w:themeColor="text1"/>
        </w:rPr>
        <w:t xml:space="preserve">In a neural </w:t>
      </w:r>
      <w:r w:rsidR="00FE3419" w:rsidRPr="000A3957">
        <w:rPr>
          <w:rFonts w:ascii="Arial" w:hAnsi="Arial" w:cs="Arial"/>
          <w:color w:val="000000" w:themeColor="text1"/>
        </w:rPr>
        <w:t>network, input</w:t>
      </w:r>
      <w:r w:rsidRPr="000A3957">
        <w:rPr>
          <w:rFonts w:ascii="Arial" w:hAnsi="Arial" w:cs="Arial"/>
          <w:color w:val="000000" w:themeColor="text1"/>
        </w:rPr>
        <w:t xml:space="preserve"> data is passed through layers of neurons and each neuron multiplies it by </w:t>
      </w:r>
      <w:r w:rsidR="00C81C77" w:rsidRPr="000A3957">
        <w:rPr>
          <w:rFonts w:ascii="Arial" w:hAnsi="Arial" w:cs="Arial"/>
          <w:color w:val="000000" w:themeColor="text1"/>
        </w:rPr>
        <w:t>weights, adds bias</w:t>
      </w:r>
      <w:r w:rsidRPr="000A3957">
        <w:rPr>
          <w:rFonts w:ascii="Arial" w:hAnsi="Arial" w:cs="Arial"/>
          <w:color w:val="000000" w:themeColor="text1"/>
        </w:rPr>
        <w:t xml:space="preserve"> and then uses an activation function to decide the output to send to the next layer. This continues through the network until it gives a final </w:t>
      </w:r>
      <w:r w:rsidR="002637F3" w:rsidRPr="000A3957">
        <w:rPr>
          <w:rFonts w:ascii="Arial" w:hAnsi="Arial" w:cs="Arial"/>
          <w:color w:val="000000" w:themeColor="text1"/>
        </w:rPr>
        <w:t>output</w:t>
      </w:r>
      <w:r w:rsidRPr="000A3957">
        <w:rPr>
          <w:rFonts w:ascii="Arial" w:hAnsi="Arial" w:cs="Arial"/>
          <w:color w:val="000000" w:themeColor="text1"/>
        </w:rPr>
        <w:t xml:space="preserve">, </w:t>
      </w:r>
      <w:r w:rsidR="00FE3419" w:rsidRPr="000A3957">
        <w:rPr>
          <w:rFonts w:ascii="Arial" w:hAnsi="Arial" w:cs="Arial"/>
          <w:color w:val="000000" w:themeColor="text1"/>
        </w:rPr>
        <w:t>that is,</w:t>
      </w:r>
      <w:r w:rsidRPr="000A3957">
        <w:rPr>
          <w:rFonts w:ascii="Arial" w:hAnsi="Arial" w:cs="Arial"/>
          <w:color w:val="000000" w:themeColor="text1"/>
        </w:rPr>
        <w:t xml:space="preserve"> a prediction or a decision.</w:t>
      </w:r>
      <w:r w:rsidR="00C81C77" w:rsidRPr="000A3957">
        <w:rPr>
          <w:rFonts w:ascii="Arial" w:hAnsi="Arial" w:cs="Arial"/>
          <w:color w:val="000000" w:themeColor="text1"/>
        </w:rPr>
        <w:t xml:space="preserve"> This process is illustr</w:t>
      </w:r>
      <w:r w:rsidR="00ED74A5" w:rsidRPr="000A3957">
        <w:rPr>
          <w:rFonts w:ascii="Arial" w:hAnsi="Arial" w:cs="Arial"/>
          <w:color w:val="000000" w:themeColor="text1"/>
        </w:rPr>
        <w:t>ated in the image on this slide to the right, and we can see there that an activation function is very important when determining the output.</w:t>
      </w:r>
    </w:p>
    <w:p w:rsidR="00B1656E" w:rsidRPr="000A3957" w:rsidRDefault="00112DE3" w:rsidP="00755E57">
      <w:pPr>
        <w:spacing w:line="360" w:lineRule="auto"/>
        <w:jc w:val="both"/>
        <w:rPr>
          <w:rFonts w:ascii="Arial" w:hAnsi="Arial" w:cs="Arial"/>
          <w:color w:val="000000" w:themeColor="text1"/>
          <w:szCs w:val="24"/>
        </w:rPr>
      </w:pPr>
      <w:r w:rsidRPr="000A3957">
        <w:rPr>
          <w:rFonts w:ascii="Arial" w:hAnsi="Arial" w:cs="Arial"/>
          <w:b/>
          <w:color w:val="000000" w:themeColor="text1"/>
          <w:szCs w:val="24"/>
        </w:rPr>
        <w:t>CNN Architecture</w:t>
      </w:r>
    </w:p>
    <w:p w:rsidR="00C81C77" w:rsidRPr="000A3957" w:rsidRDefault="00C81C77"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t xml:space="preserve">Here I shall discuss the architecture of the Convolutional Neural network that I designed for this image recognition task using the MNIST dataset. I opted to use the CNN because as previously </w:t>
      </w:r>
      <w:r w:rsidR="009B46E7" w:rsidRPr="000A3957">
        <w:rPr>
          <w:rFonts w:ascii="Arial" w:hAnsi="Arial" w:cs="Arial"/>
          <w:color w:val="000000" w:themeColor="text1"/>
          <w:szCs w:val="24"/>
        </w:rPr>
        <w:t>discussed;</w:t>
      </w:r>
      <w:r w:rsidRPr="000A3957">
        <w:rPr>
          <w:rFonts w:ascii="Arial" w:hAnsi="Arial" w:cs="Arial"/>
          <w:color w:val="000000" w:themeColor="text1"/>
          <w:szCs w:val="24"/>
        </w:rPr>
        <w:t xml:space="preserve"> </w:t>
      </w:r>
      <w:r w:rsidR="009B46E7" w:rsidRPr="000A3957">
        <w:rPr>
          <w:rFonts w:ascii="Arial" w:hAnsi="Arial" w:cs="Arial"/>
          <w:color w:val="000000" w:themeColor="text1"/>
          <w:szCs w:val="24"/>
        </w:rPr>
        <w:t xml:space="preserve">this type of neural network is widely used for classification and image recognition tasks. </w:t>
      </w:r>
      <w:proofErr w:type="spellStart"/>
      <w:r w:rsidR="009B46E7" w:rsidRPr="000A3957">
        <w:rPr>
          <w:rFonts w:ascii="Arial" w:hAnsi="Arial" w:cs="Arial"/>
          <w:color w:val="000000" w:themeColor="text1"/>
          <w:szCs w:val="24"/>
        </w:rPr>
        <w:t>Seng</w:t>
      </w:r>
      <w:proofErr w:type="spellEnd"/>
      <w:r w:rsidR="009B46E7" w:rsidRPr="000A3957">
        <w:rPr>
          <w:rFonts w:ascii="Arial" w:hAnsi="Arial" w:cs="Arial"/>
          <w:color w:val="000000" w:themeColor="text1"/>
          <w:szCs w:val="24"/>
        </w:rPr>
        <w:t xml:space="preserve"> et al state in their 2021 paper that recent research works have also implemented convolutional neural networks in facial recognition</w:t>
      </w:r>
      <w:r w:rsidR="00ED74A5" w:rsidRPr="000A3957">
        <w:rPr>
          <w:rFonts w:ascii="Arial" w:hAnsi="Arial" w:cs="Arial"/>
          <w:color w:val="000000" w:themeColor="text1"/>
          <w:szCs w:val="24"/>
        </w:rPr>
        <w:t xml:space="preserve"> task</w:t>
      </w:r>
      <w:r w:rsidR="009B46E7" w:rsidRPr="000A3957">
        <w:rPr>
          <w:rFonts w:ascii="Arial" w:hAnsi="Arial" w:cs="Arial"/>
          <w:color w:val="000000" w:themeColor="text1"/>
          <w:szCs w:val="24"/>
        </w:rPr>
        <w:t>, document analysis and speech detection.</w:t>
      </w:r>
    </w:p>
    <w:p w:rsidR="004C0838" w:rsidRPr="000A3957" w:rsidRDefault="00112DE3"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t xml:space="preserve">The CNN </w:t>
      </w:r>
      <w:r w:rsidR="00E43332" w:rsidRPr="000A3957">
        <w:rPr>
          <w:rFonts w:ascii="Arial" w:hAnsi="Arial" w:cs="Arial"/>
          <w:color w:val="000000" w:themeColor="text1"/>
          <w:szCs w:val="24"/>
        </w:rPr>
        <w:t xml:space="preserve">that I </w:t>
      </w:r>
      <w:r w:rsidRPr="000A3957">
        <w:rPr>
          <w:rFonts w:ascii="Arial" w:hAnsi="Arial" w:cs="Arial"/>
          <w:color w:val="000000" w:themeColor="text1"/>
          <w:szCs w:val="24"/>
        </w:rPr>
        <w:t>designed for this task in</w:t>
      </w:r>
      <w:r w:rsidR="004C0838" w:rsidRPr="000A3957">
        <w:rPr>
          <w:rFonts w:ascii="Arial" w:hAnsi="Arial" w:cs="Arial"/>
          <w:color w:val="000000" w:themeColor="text1"/>
          <w:szCs w:val="24"/>
        </w:rPr>
        <w:t>cludes an initial Conv2D layer</w:t>
      </w:r>
      <w:r w:rsidRPr="000A3957">
        <w:rPr>
          <w:rFonts w:ascii="Arial" w:hAnsi="Arial" w:cs="Arial"/>
          <w:color w:val="000000" w:themeColor="text1"/>
          <w:szCs w:val="24"/>
        </w:rPr>
        <w:t xml:space="preserve"> </w:t>
      </w:r>
      <w:r w:rsidR="004C0838" w:rsidRPr="000A3957">
        <w:rPr>
          <w:rFonts w:ascii="Arial" w:hAnsi="Arial" w:cs="Arial"/>
          <w:color w:val="000000" w:themeColor="text1"/>
          <w:szCs w:val="24"/>
        </w:rPr>
        <w:t>using 32 (3x3) filters. This layer accept</w:t>
      </w:r>
      <w:r w:rsidR="00CB577B" w:rsidRPr="000A3957">
        <w:rPr>
          <w:rFonts w:ascii="Arial" w:hAnsi="Arial" w:cs="Arial"/>
          <w:color w:val="000000" w:themeColor="text1"/>
          <w:szCs w:val="24"/>
        </w:rPr>
        <w:t>s</w:t>
      </w:r>
      <w:r w:rsidR="004C0838" w:rsidRPr="000A3957">
        <w:rPr>
          <w:rFonts w:ascii="Arial" w:hAnsi="Arial" w:cs="Arial"/>
          <w:color w:val="000000" w:themeColor="text1"/>
          <w:szCs w:val="24"/>
        </w:rPr>
        <w:t xml:space="preserve"> the input image and detect</w:t>
      </w:r>
      <w:r w:rsidR="00CB577B" w:rsidRPr="000A3957">
        <w:rPr>
          <w:rFonts w:ascii="Arial" w:hAnsi="Arial" w:cs="Arial"/>
          <w:color w:val="000000" w:themeColor="text1"/>
          <w:szCs w:val="24"/>
        </w:rPr>
        <w:t>s</w:t>
      </w:r>
      <w:r w:rsidR="004C0838" w:rsidRPr="000A3957">
        <w:rPr>
          <w:rFonts w:ascii="Arial" w:hAnsi="Arial" w:cs="Arial"/>
          <w:color w:val="000000" w:themeColor="text1"/>
          <w:szCs w:val="24"/>
        </w:rPr>
        <w:t xml:space="preserve"> features like edges and curves in the image</w:t>
      </w:r>
      <w:r w:rsidR="00CB577B" w:rsidRPr="000A3957">
        <w:rPr>
          <w:rFonts w:ascii="Arial" w:hAnsi="Arial" w:cs="Arial"/>
          <w:color w:val="000000" w:themeColor="text1"/>
          <w:szCs w:val="24"/>
        </w:rPr>
        <w:t>.</w:t>
      </w:r>
      <w:r w:rsidR="004C0838" w:rsidRPr="000A3957">
        <w:rPr>
          <w:rFonts w:ascii="Arial" w:hAnsi="Arial" w:cs="Arial"/>
          <w:color w:val="000000" w:themeColor="text1"/>
          <w:szCs w:val="24"/>
        </w:rPr>
        <w:t xml:space="preserve"> Next is a MaxPooling2D layer which reduces the s</w:t>
      </w:r>
      <w:r w:rsidR="005938AC" w:rsidRPr="000A3957">
        <w:rPr>
          <w:rFonts w:ascii="Arial" w:hAnsi="Arial" w:cs="Arial"/>
          <w:color w:val="000000" w:themeColor="text1"/>
          <w:szCs w:val="24"/>
        </w:rPr>
        <w:t>ize of the feature maps</w:t>
      </w:r>
      <w:r w:rsidR="004C0838" w:rsidRPr="000A3957">
        <w:rPr>
          <w:rFonts w:ascii="Arial" w:hAnsi="Arial" w:cs="Arial"/>
          <w:color w:val="000000" w:themeColor="text1"/>
          <w:szCs w:val="24"/>
        </w:rPr>
        <w:t xml:space="preserve"> to optimize the performance of the model.</w:t>
      </w:r>
      <w:r w:rsidR="005938AC" w:rsidRPr="000A3957">
        <w:rPr>
          <w:rFonts w:ascii="Arial" w:hAnsi="Arial" w:cs="Arial"/>
          <w:color w:val="000000" w:themeColor="text1"/>
          <w:szCs w:val="24"/>
        </w:rPr>
        <w:t xml:space="preserve"> In the image there you can see an illustratio</w:t>
      </w:r>
      <w:r w:rsidR="00ED74A5" w:rsidRPr="000A3957">
        <w:rPr>
          <w:rFonts w:ascii="Arial" w:hAnsi="Arial" w:cs="Arial"/>
          <w:color w:val="000000" w:themeColor="text1"/>
          <w:szCs w:val="24"/>
        </w:rPr>
        <w:t>n of all the layers of this CNN and how they are organized in relation to each other.</w:t>
      </w:r>
    </w:p>
    <w:p w:rsidR="004C0838" w:rsidRPr="000A3957" w:rsidRDefault="00143F98"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t>So a</w:t>
      </w:r>
      <w:r w:rsidR="005938AC" w:rsidRPr="000A3957">
        <w:rPr>
          <w:rFonts w:ascii="Arial" w:hAnsi="Arial" w:cs="Arial"/>
          <w:color w:val="000000" w:themeColor="text1"/>
          <w:szCs w:val="24"/>
        </w:rPr>
        <w:t>fter the initial layers comes</w:t>
      </w:r>
      <w:r w:rsidR="004C0838" w:rsidRPr="000A3957">
        <w:rPr>
          <w:rFonts w:ascii="Arial" w:hAnsi="Arial" w:cs="Arial"/>
          <w:color w:val="000000" w:themeColor="text1"/>
          <w:szCs w:val="24"/>
        </w:rPr>
        <w:t xml:space="preserve"> a Dropout layer which randomly turns off 25% of the neurons to improve the generalization capabilities of the network and avoid overfitting. I added a second Conv2D layer, this time with 64 filters to allow the model to be able to detect more abstract and more detailed features within the images. After this layer comes another MaxPooling2D</w:t>
      </w:r>
      <w:r w:rsidR="00CB577B" w:rsidRPr="000A3957">
        <w:rPr>
          <w:rFonts w:ascii="Arial" w:hAnsi="Arial" w:cs="Arial"/>
          <w:color w:val="000000" w:themeColor="text1"/>
          <w:szCs w:val="24"/>
        </w:rPr>
        <w:t xml:space="preserve"> layer</w:t>
      </w:r>
      <w:r w:rsidR="004C0838" w:rsidRPr="000A3957">
        <w:rPr>
          <w:rFonts w:ascii="Arial" w:hAnsi="Arial" w:cs="Arial"/>
          <w:color w:val="000000" w:themeColor="text1"/>
          <w:szCs w:val="24"/>
        </w:rPr>
        <w:t xml:space="preserve"> and</w:t>
      </w:r>
      <w:r w:rsidR="005938AC" w:rsidRPr="000A3957">
        <w:rPr>
          <w:rFonts w:ascii="Arial" w:hAnsi="Arial" w:cs="Arial"/>
          <w:color w:val="000000" w:themeColor="text1"/>
          <w:szCs w:val="24"/>
        </w:rPr>
        <w:t xml:space="preserve"> of course</w:t>
      </w:r>
      <w:r w:rsidR="004C0838" w:rsidRPr="000A3957">
        <w:rPr>
          <w:rFonts w:ascii="Arial" w:hAnsi="Arial" w:cs="Arial"/>
          <w:color w:val="000000" w:themeColor="text1"/>
          <w:szCs w:val="24"/>
        </w:rPr>
        <w:t xml:space="preserve"> another Dropout</w:t>
      </w:r>
      <w:r w:rsidR="005938AC" w:rsidRPr="000A3957">
        <w:rPr>
          <w:rFonts w:ascii="Arial" w:hAnsi="Arial" w:cs="Arial"/>
          <w:color w:val="000000" w:themeColor="text1"/>
          <w:szCs w:val="24"/>
        </w:rPr>
        <w:t xml:space="preserve"> layer</w:t>
      </w:r>
      <w:r w:rsidR="004C0838" w:rsidRPr="000A3957">
        <w:rPr>
          <w:rFonts w:ascii="Arial" w:hAnsi="Arial" w:cs="Arial"/>
          <w:color w:val="000000" w:themeColor="text1"/>
          <w:szCs w:val="24"/>
        </w:rPr>
        <w:t>.</w:t>
      </w:r>
    </w:p>
    <w:p w:rsidR="004C0838" w:rsidRPr="000A3957" w:rsidRDefault="004C0838"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lastRenderedPageBreak/>
        <w:t xml:space="preserve">The output from these layers is then transformed into a one dimensional array and passed into a </w:t>
      </w:r>
      <w:proofErr w:type="gramStart"/>
      <w:r w:rsidRPr="000A3957">
        <w:rPr>
          <w:rFonts w:ascii="Arial" w:hAnsi="Arial" w:cs="Arial"/>
          <w:color w:val="000000" w:themeColor="text1"/>
          <w:szCs w:val="24"/>
        </w:rPr>
        <w:t>Dense</w:t>
      </w:r>
      <w:proofErr w:type="gramEnd"/>
      <w:r w:rsidRPr="000A3957">
        <w:rPr>
          <w:rFonts w:ascii="Arial" w:hAnsi="Arial" w:cs="Arial"/>
          <w:color w:val="000000" w:themeColor="text1"/>
          <w:szCs w:val="24"/>
        </w:rPr>
        <w:t xml:space="preserve"> layer which has 128 neurons and </w:t>
      </w:r>
      <w:r w:rsidR="00CB577B" w:rsidRPr="000A3957">
        <w:rPr>
          <w:rFonts w:ascii="Arial" w:hAnsi="Arial" w:cs="Arial"/>
          <w:color w:val="000000" w:themeColor="text1"/>
          <w:szCs w:val="24"/>
        </w:rPr>
        <w:t>Rectified Linear Unit</w:t>
      </w:r>
      <w:r w:rsidR="00143F98" w:rsidRPr="000A3957">
        <w:rPr>
          <w:rFonts w:ascii="Arial" w:hAnsi="Arial" w:cs="Arial"/>
          <w:color w:val="000000" w:themeColor="text1"/>
          <w:szCs w:val="24"/>
        </w:rPr>
        <w:t xml:space="preserve"> or</w:t>
      </w:r>
      <w:r w:rsidR="00CB577B" w:rsidRPr="000A3957">
        <w:rPr>
          <w:rFonts w:ascii="Arial" w:hAnsi="Arial" w:cs="Arial"/>
          <w:color w:val="000000" w:themeColor="text1"/>
          <w:szCs w:val="24"/>
        </w:rPr>
        <w:t xml:space="preserve"> (</w:t>
      </w:r>
      <w:r w:rsidRPr="000A3957">
        <w:rPr>
          <w:rFonts w:ascii="Arial" w:hAnsi="Arial" w:cs="Arial"/>
          <w:color w:val="000000" w:themeColor="text1"/>
          <w:szCs w:val="24"/>
        </w:rPr>
        <w:t>ReLU</w:t>
      </w:r>
      <w:r w:rsidR="00CB577B" w:rsidRPr="000A3957">
        <w:rPr>
          <w:rFonts w:ascii="Arial" w:hAnsi="Arial" w:cs="Arial"/>
          <w:color w:val="000000" w:themeColor="text1"/>
          <w:szCs w:val="24"/>
        </w:rPr>
        <w:t>)</w:t>
      </w:r>
      <w:r w:rsidRPr="000A3957">
        <w:rPr>
          <w:rFonts w:ascii="Arial" w:hAnsi="Arial" w:cs="Arial"/>
          <w:color w:val="000000" w:themeColor="text1"/>
          <w:szCs w:val="24"/>
        </w:rPr>
        <w:t xml:space="preserve"> activation</w:t>
      </w:r>
      <w:r w:rsidR="00CB577B" w:rsidRPr="000A3957">
        <w:rPr>
          <w:rFonts w:ascii="Arial" w:hAnsi="Arial" w:cs="Arial"/>
          <w:color w:val="000000" w:themeColor="text1"/>
          <w:szCs w:val="24"/>
        </w:rPr>
        <w:t xml:space="preserve"> function</w:t>
      </w:r>
      <w:r w:rsidRPr="000A3957">
        <w:rPr>
          <w:rFonts w:ascii="Arial" w:hAnsi="Arial" w:cs="Arial"/>
          <w:color w:val="000000" w:themeColor="text1"/>
          <w:szCs w:val="24"/>
        </w:rPr>
        <w:t>. This fully connected layer assists the network in learning complex combinations of features, and here I also applied another Dropout</w:t>
      </w:r>
      <w:r w:rsidR="00CB577B" w:rsidRPr="000A3957">
        <w:rPr>
          <w:rFonts w:ascii="Arial" w:hAnsi="Arial" w:cs="Arial"/>
          <w:color w:val="000000" w:themeColor="text1"/>
          <w:szCs w:val="24"/>
        </w:rPr>
        <w:t xml:space="preserve"> layer</w:t>
      </w:r>
      <w:r w:rsidRPr="000A3957">
        <w:rPr>
          <w:rFonts w:ascii="Arial" w:hAnsi="Arial" w:cs="Arial"/>
          <w:color w:val="000000" w:themeColor="text1"/>
          <w:szCs w:val="24"/>
        </w:rPr>
        <w:t xml:space="preserve"> in order to reduce overfitting during training.</w:t>
      </w:r>
    </w:p>
    <w:p w:rsidR="005D7F1F" w:rsidRPr="000A3957" w:rsidRDefault="00CB577B"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t xml:space="preserve">The output layer is a </w:t>
      </w:r>
      <w:proofErr w:type="gramStart"/>
      <w:r w:rsidRPr="000A3957">
        <w:rPr>
          <w:rFonts w:ascii="Arial" w:hAnsi="Arial" w:cs="Arial"/>
          <w:color w:val="000000" w:themeColor="text1"/>
          <w:szCs w:val="24"/>
        </w:rPr>
        <w:t>D</w:t>
      </w:r>
      <w:r w:rsidR="004C0838" w:rsidRPr="000A3957">
        <w:rPr>
          <w:rFonts w:ascii="Arial" w:hAnsi="Arial" w:cs="Arial"/>
          <w:color w:val="000000" w:themeColor="text1"/>
          <w:szCs w:val="24"/>
        </w:rPr>
        <w:t>ense</w:t>
      </w:r>
      <w:proofErr w:type="gramEnd"/>
      <w:r w:rsidR="004C0838" w:rsidRPr="000A3957">
        <w:rPr>
          <w:rFonts w:ascii="Arial" w:hAnsi="Arial" w:cs="Arial"/>
          <w:color w:val="000000" w:themeColor="text1"/>
          <w:szCs w:val="24"/>
        </w:rPr>
        <w:t xml:space="preserve"> layer</w:t>
      </w:r>
      <w:r w:rsidRPr="000A3957">
        <w:rPr>
          <w:rFonts w:ascii="Arial" w:hAnsi="Arial" w:cs="Arial"/>
          <w:color w:val="000000" w:themeColor="text1"/>
          <w:szCs w:val="24"/>
        </w:rPr>
        <w:t xml:space="preserve"> which has 10 neurons and S</w:t>
      </w:r>
      <w:r w:rsidR="004C0838" w:rsidRPr="000A3957">
        <w:rPr>
          <w:rFonts w:ascii="Arial" w:hAnsi="Arial" w:cs="Arial"/>
          <w:color w:val="000000" w:themeColor="text1"/>
          <w:szCs w:val="24"/>
        </w:rPr>
        <w:t>oftmax activation</w:t>
      </w:r>
      <w:r w:rsidRPr="000A3957">
        <w:rPr>
          <w:rFonts w:ascii="Arial" w:hAnsi="Arial" w:cs="Arial"/>
          <w:color w:val="000000" w:themeColor="text1"/>
          <w:szCs w:val="24"/>
        </w:rPr>
        <w:t xml:space="preserve"> function</w:t>
      </w:r>
      <w:r w:rsidR="004C0838" w:rsidRPr="000A3957">
        <w:rPr>
          <w:rFonts w:ascii="Arial" w:hAnsi="Arial" w:cs="Arial"/>
          <w:color w:val="000000" w:themeColor="text1"/>
          <w:szCs w:val="24"/>
        </w:rPr>
        <w:t>. This gives a probability distribution across the 10 classes of digits from 0-9, thereby fulfilling the classification task of image recognition.</w:t>
      </w:r>
    </w:p>
    <w:p w:rsidR="00DF7367" w:rsidRPr="000A3957" w:rsidRDefault="00112DE3" w:rsidP="00755E57">
      <w:pPr>
        <w:spacing w:line="360" w:lineRule="auto"/>
        <w:jc w:val="both"/>
        <w:rPr>
          <w:rFonts w:ascii="Arial" w:hAnsi="Arial" w:cs="Arial"/>
          <w:b/>
          <w:color w:val="000000" w:themeColor="text1"/>
          <w:szCs w:val="24"/>
        </w:rPr>
      </w:pPr>
      <w:r w:rsidRPr="000A3957">
        <w:rPr>
          <w:rFonts w:ascii="Arial" w:hAnsi="Arial" w:cs="Arial"/>
          <w:b/>
          <w:color w:val="000000" w:themeColor="text1"/>
          <w:szCs w:val="24"/>
        </w:rPr>
        <w:t xml:space="preserve">Training </w:t>
      </w:r>
      <w:r w:rsidR="00E512B9" w:rsidRPr="000A3957">
        <w:rPr>
          <w:rFonts w:ascii="Arial" w:hAnsi="Arial" w:cs="Arial"/>
          <w:b/>
          <w:color w:val="000000" w:themeColor="text1"/>
          <w:szCs w:val="24"/>
        </w:rPr>
        <w:t>the Model</w:t>
      </w:r>
    </w:p>
    <w:p w:rsidR="00E512B9" w:rsidRPr="000A3957" w:rsidRDefault="005D7F1F"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t xml:space="preserve">My convolutional neural </w:t>
      </w:r>
      <w:r w:rsidR="00A1340A" w:rsidRPr="000A3957">
        <w:rPr>
          <w:rFonts w:ascii="Arial" w:hAnsi="Arial" w:cs="Arial"/>
          <w:color w:val="000000" w:themeColor="text1"/>
          <w:szCs w:val="24"/>
        </w:rPr>
        <w:t>network model</w:t>
      </w:r>
      <w:r w:rsidR="00112DE3" w:rsidRPr="000A3957">
        <w:rPr>
          <w:rFonts w:ascii="Arial" w:hAnsi="Arial" w:cs="Arial"/>
          <w:color w:val="000000" w:themeColor="text1"/>
          <w:szCs w:val="24"/>
        </w:rPr>
        <w:t xml:space="preserve"> was trained for </w:t>
      </w:r>
      <w:r w:rsidR="00E73A25" w:rsidRPr="000A3957">
        <w:rPr>
          <w:rFonts w:ascii="Arial" w:hAnsi="Arial" w:cs="Arial"/>
          <w:color w:val="000000" w:themeColor="text1"/>
          <w:szCs w:val="24"/>
        </w:rPr>
        <w:t>18</w:t>
      </w:r>
      <w:r w:rsidR="00112DE3" w:rsidRPr="000A3957">
        <w:rPr>
          <w:rFonts w:ascii="Arial" w:hAnsi="Arial" w:cs="Arial"/>
          <w:color w:val="000000" w:themeColor="text1"/>
          <w:szCs w:val="24"/>
        </w:rPr>
        <w:t xml:space="preserve"> epochs using a bat</w:t>
      </w:r>
      <w:r w:rsidR="00E512B9" w:rsidRPr="000A3957">
        <w:rPr>
          <w:rFonts w:ascii="Arial" w:hAnsi="Arial" w:cs="Arial"/>
          <w:color w:val="000000" w:themeColor="text1"/>
          <w:szCs w:val="24"/>
        </w:rPr>
        <w:t>ch size of 128, and I used categorical cross entropy as its loss function. This function measures the difference between the predicted probability distribution and the true distribution. The loss function measures how well the model is doing, and the smaller the loss, the better the model is</w:t>
      </w:r>
      <w:r w:rsidR="00DA1CE9" w:rsidRPr="000A3957">
        <w:rPr>
          <w:rFonts w:ascii="Arial" w:hAnsi="Arial" w:cs="Arial"/>
          <w:color w:val="000000" w:themeColor="text1"/>
          <w:szCs w:val="24"/>
        </w:rPr>
        <w:t xml:space="preserve"> performing</w:t>
      </w:r>
      <w:r w:rsidR="00E512B9" w:rsidRPr="000A3957">
        <w:rPr>
          <w:rFonts w:ascii="Arial" w:hAnsi="Arial" w:cs="Arial"/>
          <w:color w:val="000000" w:themeColor="text1"/>
          <w:szCs w:val="24"/>
        </w:rPr>
        <w:t xml:space="preserve">. During training, the model tries to reduce this loss by adjusting parameters </w:t>
      </w:r>
      <w:r w:rsidR="00143F98" w:rsidRPr="000A3957">
        <w:rPr>
          <w:rFonts w:ascii="Arial" w:hAnsi="Arial" w:cs="Arial"/>
          <w:color w:val="000000" w:themeColor="text1"/>
          <w:szCs w:val="24"/>
        </w:rPr>
        <w:t>such as</w:t>
      </w:r>
      <w:r w:rsidR="00E512B9" w:rsidRPr="000A3957">
        <w:rPr>
          <w:rFonts w:ascii="Arial" w:hAnsi="Arial" w:cs="Arial"/>
          <w:color w:val="000000" w:themeColor="text1"/>
          <w:szCs w:val="24"/>
        </w:rPr>
        <w:t xml:space="preserve"> weights and biases so that the predictions are more accurate over time.</w:t>
      </w:r>
    </w:p>
    <w:p w:rsidR="00B1656E" w:rsidRPr="000A3957" w:rsidRDefault="00B1656E"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t xml:space="preserve">The </w:t>
      </w:r>
      <w:r w:rsidR="00DF7367" w:rsidRPr="000A3957">
        <w:rPr>
          <w:rFonts w:ascii="Arial" w:hAnsi="Arial" w:cs="Arial"/>
          <w:color w:val="000000" w:themeColor="text1"/>
          <w:szCs w:val="24"/>
        </w:rPr>
        <w:t>importance</w:t>
      </w:r>
      <w:r w:rsidRPr="000A3957">
        <w:rPr>
          <w:rFonts w:ascii="Arial" w:hAnsi="Arial" w:cs="Arial"/>
          <w:color w:val="000000" w:themeColor="text1"/>
          <w:szCs w:val="24"/>
        </w:rPr>
        <w:t xml:space="preserve"> of maintaining a separate validation set is once again highlighted during the training of the </w:t>
      </w:r>
      <w:r w:rsidR="00B262BA" w:rsidRPr="000A3957">
        <w:rPr>
          <w:rFonts w:ascii="Arial" w:hAnsi="Arial" w:cs="Arial"/>
          <w:color w:val="000000" w:themeColor="text1"/>
          <w:szCs w:val="24"/>
        </w:rPr>
        <w:t>model, because</w:t>
      </w:r>
      <w:r w:rsidRPr="000A3957">
        <w:rPr>
          <w:rFonts w:ascii="Arial" w:hAnsi="Arial" w:cs="Arial"/>
          <w:color w:val="000000" w:themeColor="text1"/>
          <w:szCs w:val="24"/>
        </w:rPr>
        <w:t xml:space="preserve"> I made sure that after each </w:t>
      </w:r>
      <w:r w:rsidR="00B262BA" w:rsidRPr="000A3957">
        <w:rPr>
          <w:rFonts w:ascii="Arial" w:hAnsi="Arial" w:cs="Arial"/>
          <w:color w:val="000000" w:themeColor="text1"/>
          <w:szCs w:val="24"/>
        </w:rPr>
        <w:t>epoch,</w:t>
      </w:r>
      <w:r w:rsidRPr="000A3957">
        <w:rPr>
          <w:rFonts w:ascii="Arial" w:hAnsi="Arial" w:cs="Arial"/>
          <w:color w:val="000000" w:themeColor="text1"/>
          <w:szCs w:val="24"/>
        </w:rPr>
        <w:t xml:space="preserve"> I evaluated the performance of the model on the validation set </w:t>
      </w:r>
      <w:r w:rsidR="00DA1CE9" w:rsidRPr="000A3957">
        <w:rPr>
          <w:rFonts w:ascii="Arial" w:hAnsi="Arial" w:cs="Arial"/>
          <w:color w:val="000000" w:themeColor="text1"/>
          <w:szCs w:val="24"/>
        </w:rPr>
        <w:t xml:space="preserve">such that when the </w:t>
      </w:r>
      <w:r w:rsidR="00E73A25" w:rsidRPr="000A3957">
        <w:rPr>
          <w:rFonts w:ascii="Arial" w:hAnsi="Arial" w:cs="Arial"/>
          <w:color w:val="000000" w:themeColor="text1"/>
          <w:szCs w:val="24"/>
        </w:rPr>
        <w:t>loss</w:t>
      </w:r>
      <w:r w:rsidR="00AB5B57" w:rsidRPr="000A3957">
        <w:rPr>
          <w:rFonts w:ascii="Arial" w:hAnsi="Arial" w:cs="Arial"/>
          <w:color w:val="000000" w:themeColor="text1"/>
          <w:szCs w:val="24"/>
        </w:rPr>
        <w:t xml:space="preserve"> didn’t improve </w:t>
      </w:r>
      <w:r w:rsidR="000A3957" w:rsidRPr="000A3957">
        <w:rPr>
          <w:rFonts w:ascii="Arial" w:hAnsi="Arial" w:cs="Arial"/>
          <w:color w:val="000000" w:themeColor="text1"/>
          <w:szCs w:val="24"/>
        </w:rPr>
        <w:t>after two epochs</w:t>
      </w:r>
      <w:r w:rsidR="00AB5B57" w:rsidRPr="000A3957">
        <w:rPr>
          <w:rFonts w:ascii="Arial" w:hAnsi="Arial" w:cs="Arial"/>
          <w:color w:val="000000" w:themeColor="text1"/>
          <w:szCs w:val="24"/>
        </w:rPr>
        <w:t xml:space="preserve"> or iterations</w:t>
      </w:r>
      <w:r w:rsidR="00DA1CE9" w:rsidRPr="000A3957">
        <w:rPr>
          <w:rFonts w:ascii="Arial" w:hAnsi="Arial" w:cs="Arial"/>
          <w:color w:val="000000" w:themeColor="text1"/>
          <w:szCs w:val="24"/>
        </w:rPr>
        <w:t>, I could stop training the model</w:t>
      </w:r>
      <w:r w:rsidR="00B262BA" w:rsidRPr="000A3957">
        <w:rPr>
          <w:rFonts w:ascii="Arial" w:hAnsi="Arial" w:cs="Arial"/>
          <w:color w:val="000000" w:themeColor="text1"/>
          <w:szCs w:val="24"/>
        </w:rPr>
        <w:t>.</w:t>
      </w:r>
      <w:r w:rsidRPr="000A3957">
        <w:rPr>
          <w:rFonts w:ascii="Arial" w:hAnsi="Arial" w:cs="Arial"/>
          <w:color w:val="000000" w:themeColor="text1"/>
          <w:szCs w:val="24"/>
        </w:rPr>
        <w:t xml:space="preserve"> This is a technique known as early stopping, which helped the CNN to avoid overfitting</w:t>
      </w:r>
    </w:p>
    <w:p w:rsidR="00A1340A" w:rsidRPr="000A3957" w:rsidRDefault="00D55EA9" w:rsidP="00755E57">
      <w:pPr>
        <w:spacing w:line="360" w:lineRule="auto"/>
        <w:jc w:val="both"/>
        <w:rPr>
          <w:rFonts w:ascii="Arial" w:hAnsi="Arial" w:cs="Arial"/>
          <w:color w:val="000000" w:themeColor="text1"/>
          <w:szCs w:val="24"/>
        </w:rPr>
      </w:pPr>
      <w:r w:rsidRPr="000A3957">
        <w:rPr>
          <w:rFonts w:ascii="Arial" w:hAnsi="Arial" w:cs="Arial"/>
          <w:szCs w:val="24"/>
        </w:rPr>
        <w:t>I trained the model for</w:t>
      </w:r>
      <w:r w:rsidR="004B44F5" w:rsidRPr="000A3957">
        <w:rPr>
          <w:rFonts w:ascii="Arial" w:hAnsi="Arial" w:cs="Arial"/>
          <w:szCs w:val="24"/>
        </w:rPr>
        <w:t xml:space="preserve"> </w:t>
      </w:r>
      <w:r w:rsidR="00E73A25" w:rsidRPr="000A3957">
        <w:rPr>
          <w:rFonts w:ascii="Arial" w:hAnsi="Arial" w:cs="Arial"/>
          <w:color w:val="000000" w:themeColor="text1"/>
          <w:szCs w:val="24"/>
        </w:rPr>
        <w:t>18</w:t>
      </w:r>
      <w:r w:rsidRPr="000A3957">
        <w:rPr>
          <w:rFonts w:ascii="Arial" w:hAnsi="Arial" w:cs="Arial"/>
          <w:color w:val="000000" w:themeColor="text1"/>
          <w:szCs w:val="24"/>
        </w:rPr>
        <w:t xml:space="preserve"> epochs</w:t>
      </w:r>
      <w:r w:rsidR="004B44F5" w:rsidRPr="000A3957">
        <w:rPr>
          <w:rFonts w:ascii="Arial" w:hAnsi="Arial" w:cs="Arial"/>
          <w:color w:val="000000" w:themeColor="text1"/>
          <w:szCs w:val="24"/>
        </w:rPr>
        <w:t xml:space="preserve"> </w:t>
      </w:r>
      <w:r w:rsidR="00E73A25" w:rsidRPr="000A3957">
        <w:rPr>
          <w:rFonts w:ascii="Arial" w:hAnsi="Arial" w:cs="Arial"/>
          <w:color w:val="000000" w:themeColor="text1"/>
          <w:szCs w:val="24"/>
        </w:rPr>
        <w:t>and</w:t>
      </w:r>
      <w:r w:rsidR="00A1340A" w:rsidRPr="000A3957">
        <w:rPr>
          <w:rFonts w:ascii="Arial" w:hAnsi="Arial" w:cs="Arial"/>
          <w:color w:val="000000" w:themeColor="text1"/>
          <w:szCs w:val="24"/>
        </w:rPr>
        <w:t xml:space="preserve"> at that point the accuracy of the model kind of hit a plateau and we can see in the image </w:t>
      </w:r>
      <w:r w:rsidR="00143F98" w:rsidRPr="000A3957">
        <w:rPr>
          <w:rFonts w:ascii="Arial" w:hAnsi="Arial" w:cs="Arial"/>
          <w:color w:val="000000" w:themeColor="text1"/>
          <w:szCs w:val="24"/>
        </w:rPr>
        <w:t>at</w:t>
      </w:r>
      <w:r w:rsidR="00A1340A" w:rsidRPr="000A3957">
        <w:rPr>
          <w:rFonts w:ascii="Arial" w:hAnsi="Arial" w:cs="Arial"/>
          <w:color w:val="000000" w:themeColor="text1"/>
          <w:szCs w:val="24"/>
        </w:rPr>
        <w:t xml:space="preserve"> the </w:t>
      </w:r>
      <w:r w:rsidR="00143F98" w:rsidRPr="000A3957">
        <w:rPr>
          <w:rFonts w:ascii="Arial" w:hAnsi="Arial" w:cs="Arial"/>
          <w:color w:val="000000" w:themeColor="text1"/>
          <w:szCs w:val="24"/>
        </w:rPr>
        <w:t>bottom there</w:t>
      </w:r>
      <w:r w:rsidR="00A1340A" w:rsidRPr="000A3957">
        <w:rPr>
          <w:rFonts w:ascii="Arial" w:hAnsi="Arial" w:cs="Arial"/>
          <w:color w:val="000000" w:themeColor="text1"/>
          <w:szCs w:val="24"/>
        </w:rPr>
        <w:t xml:space="preserve"> that the accuracy at the 1</w:t>
      </w:r>
      <w:r w:rsidR="00E73A25" w:rsidRPr="000A3957">
        <w:rPr>
          <w:rFonts w:ascii="Arial" w:hAnsi="Arial" w:cs="Arial"/>
          <w:color w:val="000000" w:themeColor="text1"/>
          <w:szCs w:val="24"/>
        </w:rPr>
        <w:t>8</w:t>
      </w:r>
      <w:r w:rsidR="00A1340A" w:rsidRPr="000A3957">
        <w:rPr>
          <w:rFonts w:ascii="Arial" w:hAnsi="Arial" w:cs="Arial"/>
          <w:color w:val="000000" w:themeColor="text1"/>
          <w:szCs w:val="24"/>
          <w:vertAlign w:val="superscript"/>
        </w:rPr>
        <w:t>th</w:t>
      </w:r>
      <w:r w:rsidR="00E73A25" w:rsidRPr="000A3957">
        <w:rPr>
          <w:rFonts w:ascii="Arial" w:hAnsi="Arial" w:cs="Arial"/>
          <w:color w:val="000000" w:themeColor="text1"/>
          <w:szCs w:val="24"/>
        </w:rPr>
        <w:t xml:space="preserve"> epoch is 99, 24% while the loss is 2, 98</w:t>
      </w:r>
      <w:r w:rsidR="005938AC" w:rsidRPr="000A3957">
        <w:rPr>
          <w:rFonts w:ascii="Arial" w:hAnsi="Arial" w:cs="Arial"/>
          <w:color w:val="000000" w:themeColor="text1"/>
          <w:szCs w:val="24"/>
        </w:rPr>
        <w:t>%.</w:t>
      </w:r>
      <w:r w:rsidR="00A1340A" w:rsidRPr="000A3957">
        <w:rPr>
          <w:rFonts w:ascii="Arial" w:hAnsi="Arial" w:cs="Arial"/>
          <w:color w:val="000000" w:themeColor="text1"/>
          <w:szCs w:val="24"/>
        </w:rPr>
        <w:t xml:space="preserve"> I also visualized the accuracy and loss that the model exhibited</w:t>
      </w:r>
      <w:r w:rsidR="005938AC" w:rsidRPr="000A3957">
        <w:rPr>
          <w:rFonts w:ascii="Arial" w:hAnsi="Arial" w:cs="Arial"/>
          <w:color w:val="000000" w:themeColor="text1"/>
          <w:szCs w:val="24"/>
        </w:rPr>
        <w:t xml:space="preserve"> during training</w:t>
      </w:r>
      <w:r w:rsidR="00A1340A" w:rsidRPr="000A3957">
        <w:rPr>
          <w:rFonts w:ascii="Arial" w:hAnsi="Arial" w:cs="Arial"/>
          <w:color w:val="000000" w:themeColor="text1"/>
          <w:szCs w:val="24"/>
        </w:rPr>
        <w:t xml:space="preserve"> using some chart</w:t>
      </w:r>
      <w:r w:rsidR="00DA1CE9" w:rsidRPr="000A3957">
        <w:rPr>
          <w:rFonts w:ascii="Arial" w:hAnsi="Arial" w:cs="Arial"/>
          <w:color w:val="000000" w:themeColor="text1"/>
          <w:szCs w:val="24"/>
        </w:rPr>
        <w:t>s which I shall present in the next slide</w:t>
      </w:r>
      <w:r w:rsidR="00A1340A" w:rsidRPr="000A3957">
        <w:rPr>
          <w:rFonts w:ascii="Arial" w:hAnsi="Arial" w:cs="Arial"/>
          <w:color w:val="000000" w:themeColor="text1"/>
          <w:szCs w:val="24"/>
        </w:rPr>
        <w:t>.</w:t>
      </w:r>
    </w:p>
    <w:p w:rsidR="00A1340A" w:rsidRPr="000A3957" w:rsidRDefault="00DA1CE9"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lastRenderedPageBreak/>
        <w:t xml:space="preserve">Last but not least, I </w:t>
      </w:r>
      <w:r w:rsidR="00112DE3" w:rsidRPr="000A3957">
        <w:rPr>
          <w:rFonts w:ascii="Arial" w:hAnsi="Arial" w:cs="Arial"/>
          <w:color w:val="000000" w:themeColor="text1"/>
          <w:szCs w:val="24"/>
        </w:rPr>
        <w:t xml:space="preserve">used </w:t>
      </w:r>
      <w:r w:rsidR="00B1656E" w:rsidRPr="000A3957">
        <w:rPr>
          <w:rFonts w:ascii="Arial" w:hAnsi="Arial" w:cs="Arial"/>
          <w:color w:val="000000" w:themeColor="text1"/>
          <w:szCs w:val="24"/>
        </w:rPr>
        <w:t>the</w:t>
      </w:r>
      <w:r w:rsidR="00112DE3" w:rsidRPr="000A3957">
        <w:rPr>
          <w:rFonts w:ascii="Arial" w:hAnsi="Arial" w:cs="Arial"/>
          <w:color w:val="000000" w:themeColor="text1"/>
          <w:szCs w:val="24"/>
        </w:rPr>
        <w:t xml:space="preserve"> </w:t>
      </w:r>
      <w:r w:rsidR="00D55EA9" w:rsidRPr="000A3957">
        <w:rPr>
          <w:rFonts w:ascii="Arial" w:hAnsi="Arial" w:cs="Arial"/>
          <w:color w:val="000000" w:themeColor="text1"/>
          <w:szCs w:val="24"/>
        </w:rPr>
        <w:t>Adaptive Moment Estimation Optimizer or Adam</w:t>
      </w:r>
      <w:r w:rsidR="00143F98" w:rsidRPr="000A3957">
        <w:rPr>
          <w:rFonts w:ascii="Arial" w:hAnsi="Arial" w:cs="Arial"/>
          <w:color w:val="000000" w:themeColor="text1"/>
          <w:szCs w:val="24"/>
        </w:rPr>
        <w:t xml:space="preserve"> Optimizer</w:t>
      </w:r>
      <w:r w:rsidRPr="000A3957">
        <w:rPr>
          <w:rFonts w:ascii="Arial" w:hAnsi="Arial" w:cs="Arial"/>
          <w:color w:val="000000" w:themeColor="text1"/>
          <w:szCs w:val="24"/>
        </w:rPr>
        <w:t>, which</w:t>
      </w:r>
      <w:r w:rsidR="00112DE3" w:rsidRPr="000A3957">
        <w:rPr>
          <w:rFonts w:ascii="Arial" w:hAnsi="Arial" w:cs="Arial"/>
          <w:color w:val="000000" w:themeColor="text1"/>
          <w:szCs w:val="24"/>
        </w:rPr>
        <w:t xml:space="preserve"> adjusts the learning rate </w:t>
      </w:r>
      <w:r w:rsidR="00A1340A" w:rsidRPr="000A3957">
        <w:rPr>
          <w:rFonts w:ascii="Arial" w:hAnsi="Arial" w:cs="Arial"/>
          <w:color w:val="000000" w:themeColor="text1"/>
          <w:szCs w:val="24"/>
        </w:rPr>
        <w:t>for each parameter dynamically</w:t>
      </w:r>
      <w:r w:rsidRPr="000A3957">
        <w:rPr>
          <w:rFonts w:ascii="Arial" w:hAnsi="Arial" w:cs="Arial"/>
          <w:color w:val="000000" w:themeColor="text1"/>
          <w:szCs w:val="24"/>
        </w:rPr>
        <w:t>.</w:t>
      </w:r>
    </w:p>
    <w:p w:rsidR="005938AC" w:rsidRPr="000A3957" w:rsidRDefault="005938AC" w:rsidP="00755E57">
      <w:pPr>
        <w:spacing w:line="360" w:lineRule="auto"/>
        <w:jc w:val="both"/>
        <w:rPr>
          <w:rFonts w:ascii="Arial" w:hAnsi="Arial" w:cs="Arial"/>
          <w:color w:val="000000" w:themeColor="text1"/>
          <w:szCs w:val="24"/>
        </w:rPr>
      </w:pPr>
    </w:p>
    <w:p w:rsidR="00DF7367" w:rsidRPr="000A3957" w:rsidRDefault="00DF7367" w:rsidP="00755E57">
      <w:pPr>
        <w:spacing w:line="360" w:lineRule="auto"/>
        <w:jc w:val="both"/>
        <w:rPr>
          <w:rFonts w:ascii="Arial" w:hAnsi="Arial" w:cs="Arial"/>
          <w:b/>
          <w:color w:val="000000" w:themeColor="text1"/>
          <w:szCs w:val="24"/>
        </w:rPr>
      </w:pPr>
      <w:r w:rsidRPr="000A3957">
        <w:rPr>
          <w:rFonts w:ascii="Arial" w:hAnsi="Arial" w:cs="Arial"/>
          <w:b/>
          <w:color w:val="000000" w:themeColor="text1"/>
          <w:szCs w:val="24"/>
        </w:rPr>
        <w:t>Accuracy &amp; Loss Curves</w:t>
      </w:r>
    </w:p>
    <w:p w:rsidR="001253F1" w:rsidRPr="000A3957" w:rsidRDefault="00834C04" w:rsidP="00755E57">
      <w:pPr>
        <w:spacing w:line="360" w:lineRule="auto"/>
        <w:jc w:val="both"/>
        <w:rPr>
          <w:rFonts w:ascii="Arial" w:hAnsi="Arial" w:cs="Arial"/>
          <w:color w:val="000000" w:themeColor="text1"/>
          <w:szCs w:val="24"/>
        </w:rPr>
      </w:pPr>
      <w:r w:rsidRPr="000A3957">
        <w:rPr>
          <w:rFonts w:ascii="Arial" w:hAnsi="Arial" w:cs="Arial"/>
          <w:color w:val="000000" w:themeColor="text1"/>
          <w:szCs w:val="24"/>
        </w:rPr>
        <w:t>Now we come to the Accuracy and Loss curves .</w:t>
      </w:r>
      <w:r w:rsidR="001253F1" w:rsidRPr="000A3957">
        <w:rPr>
          <w:rFonts w:ascii="Arial" w:hAnsi="Arial" w:cs="Arial"/>
          <w:color w:val="000000" w:themeColor="text1"/>
          <w:szCs w:val="24"/>
        </w:rPr>
        <w:t>During the training of the model, both the training and validation accuracy improved steadily, while the loss</w:t>
      </w:r>
      <w:r w:rsidR="00143F98" w:rsidRPr="000A3957">
        <w:rPr>
          <w:rFonts w:ascii="Arial" w:hAnsi="Arial" w:cs="Arial"/>
          <w:color w:val="000000" w:themeColor="text1"/>
          <w:szCs w:val="24"/>
        </w:rPr>
        <w:t xml:space="preserve"> or loss curves</w:t>
      </w:r>
      <w:r w:rsidR="001253F1" w:rsidRPr="000A3957">
        <w:rPr>
          <w:rFonts w:ascii="Arial" w:hAnsi="Arial" w:cs="Arial"/>
          <w:color w:val="000000" w:themeColor="text1"/>
          <w:szCs w:val="24"/>
        </w:rPr>
        <w:t xml:space="preserve"> decreased. Here I have two charts showing accuracy</w:t>
      </w:r>
      <w:r w:rsidR="001D1C8B" w:rsidRPr="000A3957">
        <w:rPr>
          <w:rFonts w:ascii="Arial" w:hAnsi="Arial" w:cs="Arial"/>
          <w:color w:val="000000" w:themeColor="text1"/>
          <w:szCs w:val="24"/>
        </w:rPr>
        <w:t xml:space="preserve"> and loss</w:t>
      </w:r>
      <w:r w:rsidR="001253F1" w:rsidRPr="000A3957">
        <w:rPr>
          <w:rFonts w:ascii="Arial" w:hAnsi="Arial" w:cs="Arial"/>
          <w:color w:val="000000" w:themeColor="text1"/>
          <w:szCs w:val="24"/>
        </w:rPr>
        <w:t xml:space="preserve"> versus the number of epochs and we can see there that the training and validation arcs</w:t>
      </w:r>
      <w:r w:rsidR="001D1C8B" w:rsidRPr="000A3957">
        <w:rPr>
          <w:rFonts w:ascii="Arial" w:hAnsi="Arial" w:cs="Arial"/>
          <w:color w:val="000000" w:themeColor="text1"/>
          <w:szCs w:val="24"/>
        </w:rPr>
        <w:t xml:space="preserve"> do plateau as the number of epochs increases. </w:t>
      </w:r>
      <w:r w:rsidR="001253F1" w:rsidRPr="000A3957">
        <w:rPr>
          <w:rFonts w:ascii="Arial" w:hAnsi="Arial" w:cs="Arial"/>
          <w:color w:val="000000" w:themeColor="text1"/>
          <w:szCs w:val="24"/>
        </w:rPr>
        <w:t>The use of dropout, ReLU activation, and early stopping all contributed to good generalization</w:t>
      </w:r>
      <w:r w:rsidRPr="000A3957">
        <w:rPr>
          <w:rFonts w:ascii="Arial" w:hAnsi="Arial" w:cs="Arial"/>
          <w:color w:val="000000" w:themeColor="text1"/>
          <w:szCs w:val="24"/>
        </w:rPr>
        <w:t xml:space="preserve"> , and we can see here that t</w:t>
      </w:r>
      <w:r w:rsidR="001253F1" w:rsidRPr="000A3957">
        <w:rPr>
          <w:rFonts w:ascii="Arial" w:hAnsi="Arial" w:cs="Arial"/>
          <w:color w:val="000000" w:themeColor="text1"/>
          <w:szCs w:val="24"/>
        </w:rPr>
        <w:t>here was no major gap</w:t>
      </w:r>
      <w:r w:rsidR="00AB5B57" w:rsidRPr="000A3957">
        <w:rPr>
          <w:rFonts w:ascii="Arial" w:hAnsi="Arial" w:cs="Arial"/>
          <w:color w:val="000000" w:themeColor="text1"/>
          <w:szCs w:val="24"/>
        </w:rPr>
        <w:t>s</w:t>
      </w:r>
      <w:r w:rsidR="001253F1" w:rsidRPr="000A3957">
        <w:rPr>
          <w:rFonts w:ascii="Arial" w:hAnsi="Arial" w:cs="Arial"/>
          <w:color w:val="000000" w:themeColor="text1"/>
          <w:szCs w:val="24"/>
        </w:rPr>
        <w:t xml:space="preserve"> between training and validation accuracy</w:t>
      </w:r>
      <w:r w:rsidR="00C51687" w:rsidRPr="000A3957">
        <w:rPr>
          <w:rFonts w:ascii="Arial" w:hAnsi="Arial" w:cs="Arial"/>
          <w:color w:val="000000" w:themeColor="text1"/>
          <w:szCs w:val="24"/>
        </w:rPr>
        <w:t xml:space="preserve"> curves</w:t>
      </w:r>
      <w:r w:rsidR="001253F1" w:rsidRPr="000A3957">
        <w:rPr>
          <w:rFonts w:ascii="Arial" w:hAnsi="Arial" w:cs="Arial"/>
          <w:color w:val="000000" w:themeColor="text1"/>
          <w:szCs w:val="24"/>
        </w:rPr>
        <w:t>, indicating that overfitting was effectively controlled.</w:t>
      </w:r>
    </w:p>
    <w:p w:rsidR="001253F1" w:rsidRPr="000A3957" w:rsidRDefault="001253F1" w:rsidP="00755E57">
      <w:pPr>
        <w:spacing w:line="360" w:lineRule="auto"/>
        <w:jc w:val="both"/>
        <w:rPr>
          <w:rFonts w:ascii="Arial" w:hAnsi="Arial" w:cs="Arial"/>
          <w:szCs w:val="24"/>
        </w:rPr>
      </w:pPr>
    </w:p>
    <w:p w:rsidR="0006338C" w:rsidRPr="000A3957" w:rsidRDefault="00112DE3" w:rsidP="00755E57">
      <w:pPr>
        <w:spacing w:line="360" w:lineRule="auto"/>
        <w:jc w:val="both"/>
        <w:rPr>
          <w:rFonts w:ascii="Arial" w:hAnsi="Arial" w:cs="Arial"/>
          <w:b/>
          <w:szCs w:val="24"/>
        </w:rPr>
      </w:pPr>
      <w:r w:rsidRPr="000A3957">
        <w:rPr>
          <w:rFonts w:ascii="Arial" w:hAnsi="Arial" w:cs="Arial"/>
          <w:b/>
          <w:szCs w:val="24"/>
        </w:rPr>
        <w:t>Evaluation on Test Set</w:t>
      </w:r>
    </w:p>
    <w:p w:rsidR="001253F1" w:rsidRPr="000A3957" w:rsidRDefault="001253F1" w:rsidP="00755E57">
      <w:pPr>
        <w:spacing w:line="360" w:lineRule="auto"/>
        <w:jc w:val="both"/>
        <w:rPr>
          <w:rFonts w:ascii="Arial" w:hAnsi="Arial" w:cs="Arial"/>
          <w:szCs w:val="24"/>
        </w:rPr>
      </w:pPr>
      <w:r w:rsidRPr="000A3957">
        <w:rPr>
          <w:rFonts w:ascii="Arial" w:hAnsi="Arial" w:cs="Arial"/>
          <w:szCs w:val="24"/>
        </w:rPr>
        <w:t>When I evaluated the accuracy of the model using the 10000 image testing dataset, the model ac</w:t>
      </w:r>
      <w:r w:rsidR="00892ADC" w:rsidRPr="000A3957">
        <w:rPr>
          <w:rFonts w:ascii="Arial" w:hAnsi="Arial" w:cs="Arial"/>
          <w:szCs w:val="24"/>
        </w:rPr>
        <w:t>h</w:t>
      </w:r>
      <w:r w:rsidR="00E73A25" w:rsidRPr="000A3957">
        <w:rPr>
          <w:rFonts w:ascii="Arial" w:hAnsi="Arial" w:cs="Arial"/>
          <w:szCs w:val="24"/>
        </w:rPr>
        <w:t>ieved a Test Accuracy of 99, 29</w:t>
      </w:r>
      <w:r w:rsidRPr="000A3957">
        <w:rPr>
          <w:rFonts w:ascii="Arial" w:hAnsi="Arial" w:cs="Arial"/>
          <w:szCs w:val="24"/>
        </w:rPr>
        <w:t>%, demonstrating strong generalization and indicating that the training of the Convolutional Neural Network was successful.</w:t>
      </w:r>
    </w:p>
    <w:p w:rsidR="00B54F4B" w:rsidRPr="000A3957" w:rsidRDefault="00892ADC" w:rsidP="00755E57">
      <w:pPr>
        <w:spacing w:line="360" w:lineRule="auto"/>
        <w:jc w:val="both"/>
        <w:rPr>
          <w:rFonts w:ascii="Arial" w:hAnsi="Arial" w:cs="Arial"/>
          <w:szCs w:val="24"/>
        </w:rPr>
      </w:pPr>
      <w:r w:rsidRPr="000A3957">
        <w:rPr>
          <w:rFonts w:ascii="Arial" w:hAnsi="Arial" w:cs="Arial"/>
          <w:szCs w:val="24"/>
        </w:rPr>
        <w:t>Here t</w:t>
      </w:r>
      <w:r w:rsidR="00112DE3" w:rsidRPr="000A3957">
        <w:rPr>
          <w:rFonts w:ascii="Arial" w:hAnsi="Arial" w:cs="Arial"/>
          <w:szCs w:val="24"/>
        </w:rPr>
        <w:t>he confusion matrix shows where the model struggles</w:t>
      </w:r>
      <w:r w:rsidRPr="000A3957">
        <w:rPr>
          <w:rFonts w:ascii="Arial" w:hAnsi="Arial" w:cs="Arial"/>
          <w:szCs w:val="24"/>
        </w:rPr>
        <w:t xml:space="preserve"> to classify the images</w:t>
      </w:r>
      <w:r w:rsidR="00112DE3" w:rsidRPr="000A3957">
        <w:rPr>
          <w:rFonts w:ascii="Arial" w:hAnsi="Arial" w:cs="Arial"/>
          <w:szCs w:val="24"/>
        </w:rPr>
        <w:t>—for instance, distinguishing between a 5 and a 3 or between a 9 and a 4. These digits can appear qu</w:t>
      </w:r>
      <w:r w:rsidR="00143F98" w:rsidRPr="000A3957">
        <w:rPr>
          <w:rFonts w:ascii="Arial" w:hAnsi="Arial" w:cs="Arial"/>
          <w:szCs w:val="24"/>
        </w:rPr>
        <w:t>ite similar in handwritten form so this is more of an error that arose from the quality of the input images rather than a reflection of the performance of the model</w:t>
      </w:r>
      <w:r w:rsidR="00B93BD3" w:rsidRPr="000A3957">
        <w:rPr>
          <w:rFonts w:ascii="Arial" w:hAnsi="Arial" w:cs="Arial"/>
          <w:szCs w:val="24"/>
        </w:rPr>
        <w:t xml:space="preserve">. But overall we can see from the matrix that the model correctly </w:t>
      </w:r>
      <w:proofErr w:type="spellStart"/>
      <w:r w:rsidR="00B93BD3" w:rsidRPr="000A3957">
        <w:rPr>
          <w:rFonts w:ascii="Arial" w:hAnsi="Arial" w:cs="Arial"/>
          <w:szCs w:val="24"/>
        </w:rPr>
        <w:t>clsassifys</w:t>
      </w:r>
      <w:proofErr w:type="spellEnd"/>
      <w:r w:rsidR="00B93BD3" w:rsidRPr="000A3957">
        <w:rPr>
          <w:rFonts w:ascii="Arial" w:hAnsi="Arial" w:cs="Arial"/>
          <w:szCs w:val="24"/>
        </w:rPr>
        <w:t xml:space="preserve"> most of the images.</w:t>
      </w:r>
    </w:p>
    <w:p w:rsidR="000A3957" w:rsidRDefault="000A3957" w:rsidP="00755E57">
      <w:pPr>
        <w:spacing w:line="360" w:lineRule="auto"/>
        <w:jc w:val="both"/>
        <w:rPr>
          <w:rFonts w:ascii="Arial" w:hAnsi="Arial" w:cs="Arial"/>
          <w:b/>
          <w:szCs w:val="24"/>
        </w:rPr>
      </w:pPr>
    </w:p>
    <w:p w:rsidR="000A3957" w:rsidRDefault="000A3957" w:rsidP="00755E57">
      <w:pPr>
        <w:spacing w:line="360" w:lineRule="auto"/>
        <w:jc w:val="both"/>
        <w:rPr>
          <w:rFonts w:ascii="Arial" w:hAnsi="Arial" w:cs="Arial"/>
          <w:b/>
          <w:szCs w:val="24"/>
        </w:rPr>
      </w:pPr>
    </w:p>
    <w:p w:rsidR="0006338C" w:rsidRPr="000A3957" w:rsidRDefault="00BD0192" w:rsidP="00755E57">
      <w:pPr>
        <w:spacing w:line="360" w:lineRule="auto"/>
        <w:jc w:val="both"/>
        <w:rPr>
          <w:rFonts w:ascii="Arial" w:hAnsi="Arial" w:cs="Arial"/>
          <w:b/>
          <w:szCs w:val="24"/>
        </w:rPr>
      </w:pPr>
      <w:r w:rsidRPr="000A3957">
        <w:rPr>
          <w:rFonts w:ascii="Arial" w:hAnsi="Arial" w:cs="Arial"/>
          <w:b/>
          <w:szCs w:val="24"/>
        </w:rPr>
        <w:lastRenderedPageBreak/>
        <w:t>Classification Report</w:t>
      </w:r>
    </w:p>
    <w:p w:rsidR="00892ADC" w:rsidRPr="000A3957" w:rsidRDefault="00892ADC" w:rsidP="00755E57">
      <w:pPr>
        <w:spacing w:line="360" w:lineRule="auto"/>
        <w:jc w:val="both"/>
        <w:rPr>
          <w:rFonts w:ascii="Arial" w:hAnsi="Arial" w:cs="Arial"/>
          <w:b/>
          <w:szCs w:val="24"/>
        </w:rPr>
      </w:pPr>
      <w:r w:rsidRPr="000A3957">
        <w:rPr>
          <w:rFonts w:ascii="Arial" w:hAnsi="Arial" w:cs="Arial"/>
          <w:szCs w:val="24"/>
        </w:rPr>
        <w:t xml:space="preserve">I also generated a classification report which shows a detailed evaluation of the model’s performance across the 10 classification classes. My report has 4 </w:t>
      </w:r>
      <w:r w:rsidR="00755E57" w:rsidRPr="000A3957">
        <w:rPr>
          <w:rFonts w:ascii="Arial" w:hAnsi="Arial" w:cs="Arial"/>
          <w:szCs w:val="24"/>
        </w:rPr>
        <w:t>metrics that</w:t>
      </w:r>
      <w:r w:rsidRPr="000A3957">
        <w:rPr>
          <w:rFonts w:ascii="Arial" w:hAnsi="Arial" w:cs="Arial"/>
          <w:szCs w:val="24"/>
        </w:rPr>
        <w:t xml:space="preserve"> is precision, recall, f1-score and support.</w:t>
      </w:r>
    </w:p>
    <w:p w:rsidR="00892ADC" w:rsidRPr="000A3957" w:rsidRDefault="00C137C8" w:rsidP="00755E57">
      <w:pPr>
        <w:spacing w:line="360" w:lineRule="auto"/>
        <w:jc w:val="both"/>
        <w:rPr>
          <w:rFonts w:ascii="Arial" w:hAnsi="Arial" w:cs="Arial"/>
          <w:szCs w:val="24"/>
        </w:rPr>
      </w:pPr>
      <w:r w:rsidRPr="000A3957">
        <w:rPr>
          <w:rFonts w:ascii="Arial" w:hAnsi="Arial" w:cs="Arial"/>
          <w:szCs w:val="24"/>
        </w:rPr>
        <w:t xml:space="preserve">However, </w:t>
      </w:r>
      <w:r w:rsidR="00B93BD3" w:rsidRPr="000A3957">
        <w:rPr>
          <w:rFonts w:ascii="Arial" w:hAnsi="Arial" w:cs="Arial"/>
          <w:szCs w:val="24"/>
        </w:rPr>
        <w:t xml:space="preserve">most important is the F1-Score that is a </w:t>
      </w:r>
      <w:r w:rsidRPr="000A3957">
        <w:rPr>
          <w:rFonts w:ascii="Arial" w:hAnsi="Arial" w:cs="Arial"/>
          <w:szCs w:val="24"/>
        </w:rPr>
        <w:t>comb</w:t>
      </w:r>
      <w:r w:rsidR="00B93BD3" w:rsidRPr="000A3957">
        <w:rPr>
          <w:rFonts w:ascii="Arial" w:hAnsi="Arial" w:cs="Arial"/>
          <w:szCs w:val="24"/>
        </w:rPr>
        <w:t>ination of recall and precision</w:t>
      </w:r>
      <w:r w:rsidRPr="000A3957">
        <w:rPr>
          <w:rFonts w:ascii="Arial" w:hAnsi="Arial" w:cs="Arial"/>
          <w:szCs w:val="24"/>
        </w:rPr>
        <w:t xml:space="preserve"> which in this case is either 1.00 or 0.99 for each class. We can conclude therefore that the model is performing really well.</w:t>
      </w:r>
    </w:p>
    <w:p w:rsidR="00C137C8" w:rsidRPr="000A3957" w:rsidRDefault="00C137C8" w:rsidP="00755E57">
      <w:pPr>
        <w:spacing w:line="360" w:lineRule="auto"/>
        <w:jc w:val="both"/>
        <w:rPr>
          <w:rFonts w:ascii="Arial" w:hAnsi="Arial" w:cs="Arial"/>
          <w:szCs w:val="24"/>
        </w:rPr>
      </w:pPr>
      <w:r w:rsidRPr="000A3957">
        <w:rPr>
          <w:rFonts w:ascii="Arial" w:hAnsi="Arial" w:cs="Arial"/>
          <w:szCs w:val="24"/>
        </w:rPr>
        <w:t xml:space="preserve">I have also </w:t>
      </w:r>
      <w:r w:rsidR="0006338C" w:rsidRPr="000A3957">
        <w:rPr>
          <w:rFonts w:ascii="Arial" w:hAnsi="Arial" w:cs="Arial"/>
          <w:szCs w:val="24"/>
        </w:rPr>
        <w:t>included</w:t>
      </w:r>
      <w:r w:rsidRPr="000A3957">
        <w:rPr>
          <w:rFonts w:ascii="Arial" w:hAnsi="Arial" w:cs="Arial"/>
          <w:szCs w:val="24"/>
        </w:rPr>
        <w:t xml:space="preserve"> an image showing sample </w:t>
      </w:r>
      <w:r w:rsidR="0006338C" w:rsidRPr="000A3957">
        <w:rPr>
          <w:rFonts w:ascii="Arial" w:hAnsi="Arial" w:cs="Arial"/>
          <w:szCs w:val="24"/>
        </w:rPr>
        <w:t>predictions that</w:t>
      </w:r>
      <w:r w:rsidRPr="000A3957">
        <w:rPr>
          <w:rFonts w:ascii="Arial" w:hAnsi="Arial" w:cs="Arial"/>
          <w:szCs w:val="24"/>
        </w:rPr>
        <w:t xml:space="preserve"> is the true class</w:t>
      </w:r>
      <w:r w:rsidR="0006338C" w:rsidRPr="000A3957">
        <w:rPr>
          <w:rFonts w:ascii="Arial" w:hAnsi="Arial" w:cs="Arial"/>
          <w:szCs w:val="24"/>
        </w:rPr>
        <w:t>es</w:t>
      </w:r>
      <w:r w:rsidRPr="000A3957">
        <w:rPr>
          <w:rFonts w:ascii="Arial" w:hAnsi="Arial" w:cs="Arial"/>
          <w:szCs w:val="24"/>
        </w:rPr>
        <w:t xml:space="preserve"> and the predicted class</w:t>
      </w:r>
      <w:r w:rsidR="0006338C" w:rsidRPr="000A3957">
        <w:rPr>
          <w:rFonts w:ascii="Arial" w:hAnsi="Arial" w:cs="Arial"/>
          <w:szCs w:val="24"/>
        </w:rPr>
        <w:t>es</w:t>
      </w:r>
      <w:r w:rsidRPr="000A3957">
        <w:rPr>
          <w:rFonts w:ascii="Arial" w:hAnsi="Arial" w:cs="Arial"/>
          <w:szCs w:val="24"/>
        </w:rPr>
        <w:t xml:space="preserve"> of 6 images from the MNIST dataset.</w:t>
      </w:r>
      <w:r w:rsidR="00B93BD3" w:rsidRPr="000A3957">
        <w:rPr>
          <w:rFonts w:ascii="Arial" w:hAnsi="Arial" w:cs="Arial"/>
          <w:szCs w:val="24"/>
        </w:rPr>
        <w:t xml:space="preserve"> It is just a visualization of what the image inputs typically look like as well as the true and predicted labels.</w:t>
      </w:r>
    </w:p>
    <w:p w:rsidR="00B262BA" w:rsidRPr="000A3957" w:rsidRDefault="00B262BA" w:rsidP="00755E57">
      <w:pPr>
        <w:spacing w:line="360" w:lineRule="auto"/>
        <w:jc w:val="both"/>
        <w:rPr>
          <w:rFonts w:ascii="Arial" w:hAnsi="Arial" w:cs="Arial"/>
          <w:b/>
          <w:szCs w:val="24"/>
        </w:rPr>
      </w:pPr>
      <w:r w:rsidRPr="000A3957">
        <w:rPr>
          <w:rFonts w:ascii="Arial" w:hAnsi="Arial" w:cs="Arial"/>
          <w:b/>
          <w:szCs w:val="24"/>
        </w:rPr>
        <w:t>Design Strategy</w:t>
      </w:r>
    </w:p>
    <w:p w:rsidR="00B54F4B" w:rsidRPr="000A3957" w:rsidRDefault="00112DE3" w:rsidP="00755E57">
      <w:pPr>
        <w:spacing w:line="360" w:lineRule="auto"/>
        <w:jc w:val="both"/>
        <w:rPr>
          <w:rFonts w:ascii="Arial" w:hAnsi="Arial" w:cs="Arial"/>
          <w:szCs w:val="24"/>
        </w:rPr>
      </w:pPr>
      <w:r w:rsidRPr="000A3957">
        <w:rPr>
          <w:rFonts w:ascii="Arial" w:hAnsi="Arial" w:cs="Arial"/>
          <w:szCs w:val="24"/>
        </w:rPr>
        <w:t>The model’s design followed a</w:t>
      </w:r>
      <w:r w:rsidR="00C137C8" w:rsidRPr="000A3957">
        <w:rPr>
          <w:rFonts w:ascii="Arial" w:hAnsi="Arial" w:cs="Arial"/>
          <w:szCs w:val="24"/>
        </w:rPr>
        <w:t xml:space="preserve"> typical</w:t>
      </w:r>
      <w:r w:rsidRPr="000A3957">
        <w:rPr>
          <w:rFonts w:ascii="Arial" w:hAnsi="Arial" w:cs="Arial"/>
          <w:szCs w:val="24"/>
        </w:rPr>
        <w:t xml:space="preserve"> bottom-up strategy. I started with a simple model and i</w:t>
      </w:r>
      <w:r w:rsidR="00C137C8" w:rsidRPr="000A3957">
        <w:rPr>
          <w:rFonts w:ascii="Arial" w:hAnsi="Arial" w:cs="Arial"/>
          <w:szCs w:val="24"/>
        </w:rPr>
        <w:t>ncreased complexity gradually and e</w:t>
      </w:r>
      <w:r w:rsidRPr="000A3957">
        <w:rPr>
          <w:rFonts w:ascii="Arial" w:hAnsi="Arial" w:cs="Arial"/>
          <w:szCs w:val="24"/>
        </w:rPr>
        <w:t xml:space="preserve">ach addition was validated using the validation set. Dropout was introduced early, and </w:t>
      </w:r>
      <w:r w:rsidR="00B93BD3" w:rsidRPr="000A3957">
        <w:rPr>
          <w:rFonts w:ascii="Arial" w:hAnsi="Arial" w:cs="Arial"/>
          <w:szCs w:val="24"/>
        </w:rPr>
        <w:t xml:space="preserve">the </w:t>
      </w:r>
      <w:r w:rsidRPr="000A3957">
        <w:rPr>
          <w:rFonts w:ascii="Arial" w:hAnsi="Arial" w:cs="Arial"/>
          <w:szCs w:val="24"/>
        </w:rPr>
        <w:t>ReLU</w:t>
      </w:r>
      <w:r w:rsidR="00B93BD3" w:rsidRPr="000A3957">
        <w:rPr>
          <w:rFonts w:ascii="Arial" w:hAnsi="Arial" w:cs="Arial"/>
          <w:szCs w:val="24"/>
        </w:rPr>
        <w:t xml:space="preserve"> activation function</w:t>
      </w:r>
      <w:r w:rsidRPr="000A3957">
        <w:rPr>
          <w:rFonts w:ascii="Arial" w:hAnsi="Arial" w:cs="Arial"/>
          <w:szCs w:val="24"/>
        </w:rPr>
        <w:t xml:space="preserve"> was chosen for its simplicity and speed.</w:t>
      </w:r>
    </w:p>
    <w:p w:rsidR="00C137C8" w:rsidRPr="000A3957" w:rsidRDefault="00C137C8" w:rsidP="00755E57">
      <w:pPr>
        <w:spacing w:line="360" w:lineRule="auto"/>
        <w:jc w:val="both"/>
        <w:rPr>
          <w:rFonts w:ascii="Arial" w:hAnsi="Arial" w:cs="Arial"/>
          <w:szCs w:val="24"/>
        </w:rPr>
      </w:pPr>
      <w:r w:rsidRPr="000A3957">
        <w:rPr>
          <w:rFonts w:ascii="Arial" w:hAnsi="Arial" w:cs="Arial"/>
          <w:szCs w:val="24"/>
        </w:rPr>
        <w:t xml:space="preserve">I also researched various methods of visualizing the performance of the </w:t>
      </w:r>
      <w:r w:rsidR="00B262BA" w:rsidRPr="000A3957">
        <w:rPr>
          <w:rFonts w:ascii="Arial" w:hAnsi="Arial" w:cs="Arial"/>
          <w:szCs w:val="24"/>
        </w:rPr>
        <w:t>model,</w:t>
      </w:r>
      <w:r w:rsidRPr="000A3957">
        <w:rPr>
          <w:rFonts w:ascii="Arial" w:hAnsi="Arial" w:cs="Arial"/>
          <w:szCs w:val="24"/>
        </w:rPr>
        <w:t xml:space="preserve"> for example using a confusion matrix, accuracy and loss plots as well as a classification report.</w:t>
      </w:r>
      <w:r w:rsidR="00B262BA" w:rsidRPr="000A3957">
        <w:rPr>
          <w:rFonts w:ascii="Arial" w:hAnsi="Arial" w:cs="Arial"/>
          <w:szCs w:val="24"/>
        </w:rPr>
        <w:t xml:space="preserve"> And these tools really helped me to monitor the training and performance of my model.</w:t>
      </w:r>
    </w:p>
    <w:p w:rsidR="00834C04" w:rsidRPr="000A3957" w:rsidRDefault="00834C04" w:rsidP="00755E57">
      <w:pPr>
        <w:spacing w:line="360" w:lineRule="auto"/>
        <w:jc w:val="both"/>
        <w:rPr>
          <w:rFonts w:ascii="Arial" w:hAnsi="Arial" w:cs="Arial"/>
          <w:szCs w:val="24"/>
        </w:rPr>
      </w:pPr>
    </w:p>
    <w:p w:rsidR="00B262BA" w:rsidRPr="000A3957" w:rsidRDefault="00B262BA" w:rsidP="00755E57">
      <w:pPr>
        <w:spacing w:line="360" w:lineRule="auto"/>
        <w:jc w:val="both"/>
        <w:rPr>
          <w:rFonts w:ascii="Arial" w:hAnsi="Arial" w:cs="Arial"/>
          <w:b/>
          <w:szCs w:val="24"/>
        </w:rPr>
      </w:pPr>
      <w:r w:rsidRPr="000A3957">
        <w:rPr>
          <w:rFonts w:ascii="Arial" w:hAnsi="Arial" w:cs="Arial"/>
          <w:b/>
          <w:szCs w:val="24"/>
        </w:rPr>
        <w:t>Reflections and Conclusion</w:t>
      </w:r>
    </w:p>
    <w:p w:rsidR="00B54F4B" w:rsidRPr="000A3957" w:rsidRDefault="00112DE3" w:rsidP="00755E57">
      <w:pPr>
        <w:spacing w:line="360" w:lineRule="auto"/>
        <w:jc w:val="both"/>
        <w:rPr>
          <w:rFonts w:ascii="Arial" w:hAnsi="Arial" w:cs="Arial"/>
          <w:szCs w:val="24"/>
        </w:rPr>
      </w:pPr>
      <w:r w:rsidRPr="000A3957">
        <w:rPr>
          <w:rFonts w:ascii="Arial" w:hAnsi="Arial" w:cs="Arial"/>
          <w:szCs w:val="24"/>
        </w:rPr>
        <w:t xml:space="preserve">Through this project, I gained </w:t>
      </w:r>
      <w:r w:rsidR="00AB5B57" w:rsidRPr="000A3957">
        <w:rPr>
          <w:rFonts w:ascii="Arial" w:hAnsi="Arial" w:cs="Arial"/>
          <w:szCs w:val="24"/>
        </w:rPr>
        <w:t xml:space="preserve">several skills and </w:t>
      </w:r>
      <w:r w:rsidRPr="000A3957">
        <w:rPr>
          <w:rFonts w:ascii="Arial" w:hAnsi="Arial" w:cs="Arial"/>
          <w:szCs w:val="24"/>
        </w:rPr>
        <w:t>practical experience in designing and training C</w:t>
      </w:r>
      <w:r w:rsidR="00B93BD3" w:rsidRPr="000A3957">
        <w:rPr>
          <w:rFonts w:ascii="Arial" w:hAnsi="Arial" w:cs="Arial"/>
          <w:szCs w:val="24"/>
        </w:rPr>
        <w:t xml:space="preserve">onvolutional </w:t>
      </w:r>
      <w:r w:rsidRPr="000A3957">
        <w:rPr>
          <w:rFonts w:ascii="Arial" w:hAnsi="Arial" w:cs="Arial"/>
          <w:szCs w:val="24"/>
        </w:rPr>
        <w:t>N</w:t>
      </w:r>
      <w:r w:rsidR="00B93BD3" w:rsidRPr="000A3957">
        <w:rPr>
          <w:rFonts w:ascii="Arial" w:hAnsi="Arial" w:cs="Arial"/>
          <w:szCs w:val="24"/>
        </w:rPr>
        <w:t xml:space="preserve">eural </w:t>
      </w:r>
      <w:r w:rsidRPr="000A3957">
        <w:rPr>
          <w:rFonts w:ascii="Arial" w:hAnsi="Arial" w:cs="Arial"/>
          <w:szCs w:val="24"/>
        </w:rPr>
        <w:t>N</w:t>
      </w:r>
      <w:r w:rsidR="00B93BD3" w:rsidRPr="000A3957">
        <w:rPr>
          <w:rFonts w:ascii="Arial" w:hAnsi="Arial" w:cs="Arial"/>
          <w:szCs w:val="24"/>
        </w:rPr>
        <w:t>etwork</w:t>
      </w:r>
      <w:r w:rsidRPr="000A3957">
        <w:rPr>
          <w:rFonts w:ascii="Arial" w:hAnsi="Arial" w:cs="Arial"/>
          <w:szCs w:val="24"/>
        </w:rPr>
        <w:t xml:space="preserve">s. I saw </w:t>
      </w:r>
      <w:r w:rsidR="00041EDC" w:rsidRPr="000A3957">
        <w:rPr>
          <w:rFonts w:ascii="Arial" w:hAnsi="Arial" w:cs="Arial"/>
          <w:szCs w:val="24"/>
        </w:rPr>
        <w:t xml:space="preserve">how different variations of the </w:t>
      </w:r>
      <w:proofErr w:type="spellStart"/>
      <w:r w:rsidR="00041EDC" w:rsidRPr="000A3957">
        <w:rPr>
          <w:rFonts w:ascii="Arial" w:hAnsi="Arial" w:cs="Arial"/>
          <w:szCs w:val="24"/>
        </w:rPr>
        <w:t>hyperparameters</w:t>
      </w:r>
      <w:proofErr w:type="spellEnd"/>
      <w:r w:rsidR="00041EDC" w:rsidRPr="000A3957">
        <w:rPr>
          <w:rFonts w:ascii="Arial" w:hAnsi="Arial" w:cs="Arial"/>
          <w:szCs w:val="24"/>
        </w:rPr>
        <w:t xml:space="preserve"> of the model affected it’s accuracy during training</w:t>
      </w:r>
      <w:r w:rsidRPr="000A3957">
        <w:rPr>
          <w:rFonts w:ascii="Arial" w:hAnsi="Arial" w:cs="Arial"/>
          <w:szCs w:val="24"/>
        </w:rPr>
        <w:t>,</w:t>
      </w:r>
      <w:r w:rsidR="00B93BD3" w:rsidRPr="000A3957">
        <w:rPr>
          <w:rFonts w:ascii="Arial" w:hAnsi="Arial" w:cs="Arial"/>
          <w:szCs w:val="24"/>
        </w:rPr>
        <w:t xml:space="preserve"> and</w:t>
      </w:r>
      <w:r w:rsidRPr="000A3957">
        <w:rPr>
          <w:rFonts w:ascii="Arial" w:hAnsi="Arial" w:cs="Arial"/>
          <w:szCs w:val="24"/>
        </w:rPr>
        <w:t xml:space="preserve"> the importance of </w:t>
      </w:r>
      <w:r w:rsidR="00041EDC" w:rsidRPr="000A3957">
        <w:rPr>
          <w:rFonts w:ascii="Arial" w:hAnsi="Arial" w:cs="Arial"/>
          <w:szCs w:val="24"/>
        </w:rPr>
        <w:t xml:space="preserve">having a </w:t>
      </w:r>
      <w:r w:rsidR="00B262BA" w:rsidRPr="000A3957">
        <w:rPr>
          <w:rFonts w:ascii="Arial" w:hAnsi="Arial" w:cs="Arial"/>
          <w:szCs w:val="24"/>
        </w:rPr>
        <w:t>validation</w:t>
      </w:r>
      <w:r w:rsidR="00041EDC" w:rsidRPr="000A3957">
        <w:rPr>
          <w:rFonts w:ascii="Arial" w:hAnsi="Arial" w:cs="Arial"/>
          <w:szCs w:val="24"/>
        </w:rPr>
        <w:t xml:space="preserve"> dataset</w:t>
      </w:r>
      <w:r w:rsidRPr="000A3957">
        <w:rPr>
          <w:rFonts w:ascii="Arial" w:hAnsi="Arial" w:cs="Arial"/>
          <w:szCs w:val="24"/>
        </w:rPr>
        <w:t xml:space="preserve">, and </w:t>
      </w:r>
      <w:r w:rsidR="00B93BD3" w:rsidRPr="000A3957">
        <w:rPr>
          <w:rFonts w:ascii="Arial" w:hAnsi="Arial" w:cs="Arial"/>
          <w:szCs w:val="24"/>
        </w:rPr>
        <w:t xml:space="preserve">also </w:t>
      </w:r>
      <w:r w:rsidRPr="000A3957">
        <w:rPr>
          <w:rFonts w:ascii="Arial" w:hAnsi="Arial" w:cs="Arial"/>
          <w:szCs w:val="24"/>
        </w:rPr>
        <w:t xml:space="preserve">how techniques like dropout and batch normalization </w:t>
      </w:r>
      <w:r w:rsidR="00041EDC" w:rsidRPr="000A3957">
        <w:rPr>
          <w:rFonts w:ascii="Arial" w:hAnsi="Arial" w:cs="Arial"/>
          <w:szCs w:val="24"/>
        </w:rPr>
        <w:t xml:space="preserve">can </w:t>
      </w:r>
      <w:r w:rsidRPr="000A3957">
        <w:rPr>
          <w:rFonts w:ascii="Arial" w:hAnsi="Arial" w:cs="Arial"/>
          <w:szCs w:val="24"/>
        </w:rPr>
        <w:t>improve generalization. I also lea</w:t>
      </w:r>
      <w:r w:rsidR="00041EDC" w:rsidRPr="000A3957">
        <w:rPr>
          <w:rFonts w:ascii="Arial" w:hAnsi="Arial" w:cs="Arial"/>
          <w:szCs w:val="24"/>
        </w:rPr>
        <w:t xml:space="preserve">rned the value of </w:t>
      </w:r>
      <w:r w:rsidR="00041EDC" w:rsidRPr="000A3957">
        <w:rPr>
          <w:rFonts w:ascii="Arial" w:hAnsi="Arial" w:cs="Arial"/>
          <w:szCs w:val="24"/>
        </w:rPr>
        <w:lastRenderedPageBreak/>
        <w:t xml:space="preserve">visualization in the training of a machine learning model because </w:t>
      </w:r>
      <w:r w:rsidRPr="000A3957">
        <w:rPr>
          <w:rFonts w:ascii="Arial" w:hAnsi="Arial" w:cs="Arial"/>
          <w:szCs w:val="24"/>
        </w:rPr>
        <w:t xml:space="preserve">monitoring loss </w:t>
      </w:r>
      <w:r w:rsidR="00041EDC" w:rsidRPr="000A3957">
        <w:rPr>
          <w:rFonts w:ascii="Arial" w:hAnsi="Arial" w:cs="Arial"/>
          <w:szCs w:val="24"/>
        </w:rPr>
        <w:t>and accuracy curves helped to keep an eye on t</w:t>
      </w:r>
      <w:r w:rsidR="00B262BA" w:rsidRPr="000A3957">
        <w:rPr>
          <w:rFonts w:ascii="Arial" w:hAnsi="Arial" w:cs="Arial"/>
          <w:szCs w:val="24"/>
        </w:rPr>
        <w:t>h</w:t>
      </w:r>
      <w:r w:rsidR="00041EDC" w:rsidRPr="000A3957">
        <w:rPr>
          <w:rFonts w:ascii="Arial" w:hAnsi="Arial" w:cs="Arial"/>
          <w:szCs w:val="24"/>
        </w:rPr>
        <w:t>e training of the</w:t>
      </w:r>
      <w:r w:rsidR="00B262BA" w:rsidRPr="000A3957">
        <w:rPr>
          <w:rFonts w:ascii="Arial" w:hAnsi="Arial" w:cs="Arial"/>
          <w:szCs w:val="24"/>
        </w:rPr>
        <w:t xml:space="preserve"> C</w:t>
      </w:r>
      <w:r w:rsidR="00AB5B57" w:rsidRPr="000A3957">
        <w:rPr>
          <w:rFonts w:ascii="Arial" w:hAnsi="Arial" w:cs="Arial"/>
          <w:szCs w:val="24"/>
        </w:rPr>
        <w:t xml:space="preserve">onvolutional </w:t>
      </w:r>
      <w:r w:rsidR="00B262BA" w:rsidRPr="000A3957">
        <w:rPr>
          <w:rFonts w:ascii="Arial" w:hAnsi="Arial" w:cs="Arial"/>
          <w:szCs w:val="24"/>
        </w:rPr>
        <w:t>N</w:t>
      </w:r>
      <w:r w:rsidR="00AB5B57" w:rsidRPr="000A3957">
        <w:rPr>
          <w:rFonts w:ascii="Arial" w:hAnsi="Arial" w:cs="Arial"/>
          <w:szCs w:val="24"/>
        </w:rPr>
        <w:t xml:space="preserve">eural </w:t>
      </w:r>
      <w:r w:rsidR="00B262BA" w:rsidRPr="000A3957">
        <w:rPr>
          <w:rFonts w:ascii="Arial" w:hAnsi="Arial" w:cs="Arial"/>
          <w:szCs w:val="24"/>
        </w:rPr>
        <w:t>N</w:t>
      </w:r>
      <w:r w:rsidR="00AB5B57" w:rsidRPr="000A3957">
        <w:rPr>
          <w:rFonts w:ascii="Arial" w:hAnsi="Arial" w:cs="Arial"/>
          <w:szCs w:val="24"/>
        </w:rPr>
        <w:t>etwork</w:t>
      </w:r>
      <w:r w:rsidR="00B262BA" w:rsidRPr="000A3957">
        <w:rPr>
          <w:rFonts w:ascii="Arial" w:hAnsi="Arial" w:cs="Arial"/>
          <w:szCs w:val="24"/>
        </w:rPr>
        <w:t>. The confusion matrix</w:t>
      </w:r>
      <w:r w:rsidRPr="000A3957">
        <w:rPr>
          <w:rFonts w:ascii="Arial" w:hAnsi="Arial" w:cs="Arial"/>
          <w:szCs w:val="24"/>
        </w:rPr>
        <w:t xml:space="preserve"> helped </w:t>
      </w:r>
      <w:r w:rsidR="00B262BA" w:rsidRPr="000A3957">
        <w:rPr>
          <w:rFonts w:ascii="Arial" w:hAnsi="Arial" w:cs="Arial"/>
          <w:szCs w:val="24"/>
        </w:rPr>
        <w:t xml:space="preserve">pinpoint the cases where the </w:t>
      </w:r>
      <w:proofErr w:type="gramStart"/>
      <w:r w:rsidR="00B262BA" w:rsidRPr="000A3957">
        <w:rPr>
          <w:rFonts w:ascii="Arial" w:hAnsi="Arial" w:cs="Arial"/>
          <w:szCs w:val="24"/>
        </w:rPr>
        <w:t>model faced</w:t>
      </w:r>
      <w:r w:rsidR="00AB5B57" w:rsidRPr="000A3957">
        <w:rPr>
          <w:rFonts w:ascii="Arial" w:hAnsi="Arial" w:cs="Arial"/>
          <w:szCs w:val="24"/>
        </w:rPr>
        <w:t xml:space="preserve"> excuse</w:t>
      </w:r>
      <w:proofErr w:type="gramEnd"/>
      <w:r w:rsidR="00AB5B57" w:rsidRPr="000A3957">
        <w:rPr>
          <w:rFonts w:ascii="Arial" w:hAnsi="Arial" w:cs="Arial"/>
          <w:szCs w:val="24"/>
        </w:rPr>
        <w:t xml:space="preserve"> me,</w:t>
      </w:r>
      <w:r w:rsidR="00B262BA" w:rsidRPr="000A3957">
        <w:rPr>
          <w:rFonts w:ascii="Arial" w:hAnsi="Arial" w:cs="Arial"/>
          <w:szCs w:val="24"/>
        </w:rPr>
        <w:t xml:space="preserve"> some</w:t>
      </w:r>
      <w:r w:rsidRPr="000A3957">
        <w:rPr>
          <w:rFonts w:ascii="Arial" w:hAnsi="Arial" w:cs="Arial"/>
          <w:szCs w:val="24"/>
        </w:rPr>
        <w:t xml:space="preserve"> issues</w:t>
      </w:r>
      <w:r w:rsidR="00B262BA" w:rsidRPr="000A3957">
        <w:rPr>
          <w:rFonts w:ascii="Arial" w:hAnsi="Arial" w:cs="Arial"/>
          <w:szCs w:val="24"/>
        </w:rPr>
        <w:t xml:space="preserve"> with the classification task because of the quality of the images</w:t>
      </w:r>
      <w:r w:rsidRPr="000A3957">
        <w:rPr>
          <w:rFonts w:ascii="Arial" w:hAnsi="Arial" w:cs="Arial"/>
          <w:szCs w:val="24"/>
        </w:rPr>
        <w:t xml:space="preserve">. Most importantly, I learned that convolutional networks are far </w:t>
      </w:r>
      <w:r w:rsidR="00B262BA" w:rsidRPr="000A3957">
        <w:rPr>
          <w:rFonts w:ascii="Arial" w:hAnsi="Arial" w:cs="Arial"/>
          <w:szCs w:val="24"/>
        </w:rPr>
        <w:t xml:space="preserve">more effective than basic </w:t>
      </w:r>
      <w:r w:rsidRPr="000A3957">
        <w:rPr>
          <w:rFonts w:ascii="Arial" w:hAnsi="Arial" w:cs="Arial"/>
          <w:szCs w:val="24"/>
        </w:rPr>
        <w:t xml:space="preserve">neural networks when </w:t>
      </w:r>
      <w:r w:rsidR="007C2F3D" w:rsidRPr="000A3957">
        <w:rPr>
          <w:rFonts w:ascii="Arial" w:hAnsi="Arial" w:cs="Arial"/>
          <w:szCs w:val="24"/>
        </w:rPr>
        <w:t>it comes to dealing with image data or when it comes to image classification tasks. So that is quite an important lesson there, in just learning about the architecture of convolutional neural networks, what I can do to improve them as well as how to evaluate them.</w:t>
      </w:r>
    </w:p>
    <w:p w:rsidR="00CB577B" w:rsidRPr="000A3957" w:rsidRDefault="00CB577B" w:rsidP="00755E57">
      <w:pPr>
        <w:spacing w:line="360" w:lineRule="auto"/>
        <w:rPr>
          <w:rFonts w:ascii="Arial" w:hAnsi="Arial" w:cs="Arial"/>
          <w:b/>
          <w:szCs w:val="24"/>
        </w:rPr>
      </w:pPr>
    </w:p>
    <w:p w:rsidR="00B1656E" w:rsidRPr="000A3957" w:rsidRDefault="00BD0192" w:rsidP="00755E57">
      <w:pPr>
        <w:spacing w:line="360" w:lineRule="auto"/>
        <w:jc w:val="both"/>
        <w:rPr>
          <w:rFonts w:ascii="Arial" w:hAnsi="Arial" w:cs="Arial"/>
          <w:szCs w:val="24"/>
        </w:rPr>
      </w:pPr>
      <w:r w:rsidRPr="000A3957">
        <w:rPr>
          <w:rFonts w:ascii="Arial" w:hAnsi="Arial" w:cs="Arial"/>
          <w:szCs w:val="24"/>
        </w:rPr>
        <w:t xml:space="preserve">Thank you very much for listening; this is the end of my presentation. Please find the list of References in the following </w:t>
      </w:r>
      <w:proofErr w:type="spellStart"/>
      <w:r w:rsidRPr="000A3957">
        <w:rPr>
          <w:rFonts w:ascii="Arial" w:hAnsi="Arial" w:cs="Arial"/>
          <w:szCs w:val="24"/>
        </w:rPr>
        <w:t>Slide.</w:t>
      </w:r>
      <w:r w:rsidR="007C2F3D" w:rsidRPr="000A3957">
        <w:rPr>
          <w:rFonts w:ascii="Arial" w:hAnsi="Arial" w:cs="Arial"/>
          <w:szCs w:val="24"/>
        </w:rPr>
        <w:t>Thank</w:t>
      </w:r>
      <w:proofErr w:type="spellEnd"/>
      <w:r w:rsidR="007C2F3D" w:rsidRPr="000A3957">
        <w:rPr>
          <w:rFonts w:ascii="Arial" w:hAnsi="Arial" w:cs="Arial"/>
          <w:szCs w:val="24"/>
        </w:rPr>
        <w:t xml:space="preserve"> you. </w:t>
      </w:r>
    </w:p>
    <w:p w:rsidR="00B1656E" w:rsidRPr="000A3957" w:rsidRDefault="00B1656E" w:rsidP="00755E57">
      <w:pPr>
        <w:spacing w:line="360" w:lineRule="auto"/>
        <w:rPr>
          <w:rFonts w:ascii="Arial" w:hAnsi="Arial" w:cs="Arial"/>
          <w:b/>
          <w:szCs w:val="24"/>
        </w:rPr>
      </w:pPr>
    </w:p>
    <w:p w:rsidR="00B1656E" w:rsidRPr="000A3957" w:rsidRDefault="00B1656E" w:rsidP="00755E57">
      <w:pPr>
        <w:spacing w:line="360" w:lineRule="auto"/>
        <w:rPr>
          <w:rFonts w:ascii="Arial" w:hAnsi="Arial" w:cs="Arial"/>
          <w:b/>
          <w:szCs w:val="24"/>
        </w:rPr>
      </w:pPr>
    </w:p>
    <w:p w:rsidR="00B262BA" w:rsidRPr="000A3957" w:rsidRDefault="00B262BA" w:rsidP="00755E57">
      <w:pPr>
        <w:spacing w:line="360" w:lineRule="auto"/>
        <w:rPr>
          <w:rFonts w:ascii="Arial" w:hAnsi="Arial" w:cs="Arial"/>
          <w:b/>
          <w:szCs w:val="24"/>
        </w:rPr>
      </w:pPr>
    </w:p>
    <w:p w:rsidR="00B262BA" w:rsidRPr="000A3957" w:rsidRDefault="00B262BA" w:rsidP="00755E57">
      <w:pPr>
        <w:spacing w:line="360" w:lineRule="auto"/>
        <w:rPr>
          <w:rFonts w:ascii="Arial" w:hAnsi="Arial" w:cs="Arial"/>
          <w:b/>
          <w:szCs w:val="24"/>
        </w:rPr>
      </w:pPr>
    </w:p>
    <w:p w:rsidR="000A3957" w:rsidRDefault="000A3957" w:rsidP="00755E57">
      <w:pPr>
        <w:spacing w:line="360" w:lineRule="auto"/>
        <w:rPr>
          <w:rFonts w:ascii="Arial" w:hAnsi="Arial" w:cs="Arial"/>
          <w:b/>
          <w:szCs w:val="24"/>
        </w:rPr>
      </w:pPr>
    </w:p>
    <w:p w:rsidR="000A3957" w:rsidRDefault="000A3957" w:rsidP="00755E57">
      <w:pPr>
        <w:spacing w:line="360" w:lineRule="auto"/>
        <w:rPr>
          <w:rFonts w:ascii="Arial" w:hAnsi="Arial" w:cs="Arial"/>
          <w:b/>
          <w:szCs w:val="24"/>
        </w:rPr>
      </w:pPr>
    </w:p>
    <w:p w:rsidR="000A3957" w:rsidRDefault="000A3957" w:rsidP="00755E57">
      <w:pPr>
        <w:spacing w:line="360" w:lineRule="auto"/>
        <w:rPr>
          <w:rFonts w:ascii="Arial" w:hAnsi="Arial" w:cs="Arial"/>
          <w:b/>
          <w:szCs w:val="24"/>
        </w:rPr>
      </w:pPr>
    </w:p>
    <w:p w:rsidR="000A3957" w:rsidRDefault="000A3957" w:rsidP="00755E57">
      <w:pPr>
        <w:spacing w:line="360" w:lineRule="auto"/>
        <w:rPr>
          <w:rFonts w:ascii="Arial" w:hAnsi="Arial" w:cs="Arial"/>
          <w:b/>
          <w:szCs w:val="24"/>
        </w:rPr>
      </w:pPr>
    </w:p>
    <w:p w:rsidR="000A3957" w:rsidRDefault="000A3957" w:rsidP="00755E57">
      <w:pPr>
        <w:spacing w:line="360" w:lineRule="auto"/>
        <w:rPr>
          <w:rFonts w:ascii="Arial" w:hAnsi="Arial" w:cs="Arial"/>
          <w:b/>
          <w:szCs w:val="24"/>
        </w:rPr>
      </w:pPr>
    </w:p>
    <w:p w:rsidR="000A3957" w:rsidRDefault="000A3957" w:rsidP="00755E57">
      <w:pPr>
        <w:spacing w:line="360" w:lineRule="auto"/>
        <w:rPr>
          <w:rFonts w:ascii="Arial" w:hAnsi="Arial" w:cs="Arial"/>
          <w:b/>
          <w:szCs w:val="24"/>
        </w:rPr>
      </w:pPr>
    </w:p>
    <w:p w:rsidR="000A3957" w:rsidRDefault="000A3957" w:rsidP="00755E57">
      <w:pPr>
        <w:spacing w:line="360" w:lineRule="auto"/>
        <w:rPr>
          <w:rFonts w:ascii="Arial" w:hAnsi="Arial" w:cs="Arial"/>
          <w:b/>
          <w:szCs w:val="24"/>
        </w:rPr>
      </w:pPr>
    </w:p>
    <w:p w:rsidR="000A3957" w:rsidRDefault="000A3957" w:rsidP="00755E57">
      <w:pPr>
        <w:spacing w:line="360" w:lineRule="auto"/>
        <w:rPr>
          <w:rFonts w:ascii="Arial" w:hAnsi="Arial" w:cs="Arial"/>
          <w:b/>
          <w:szCs w:val="24"/>
        </w:rPr>
      </w:pPr>
    </w:p>
    <w:p w:rsidR="0006338C" w:rsidRPr="000A3957" w:rsidRDefault="0006338C" w:rsidP="00755E57">
      <w:pPr>
        <w:spacing w:line="360" w:lineRule="auto"/>
        <w:rPr>
          <w:rFonts w:ascii="Arial" w:hAnsi="Arial" w:cs="Arial"/>
          <w:b/>
          <w:szCs w:val="24"/>
        </w:rPr>
      </w:pPr>
      <w:r w:rsidRPr="000A3957">
        <w:rPr>
          <w:rFonts w:ascii="Arial" w:hAnsi="Arial" w:cs="Arial"/>
          <w:b/>
          <w:szCs w:val="24"/>
        </w:rPr>
        <w:lastRenderedPageBreak/>
        <w:t>References</w:t>
      </w:r>
    </w:p>
    <w:p w:rsidR="00076567" w:rsidRPr="000A3957" w:rsidRDefault="00076567" w:rsidP="00755E57">
      <w:pPr>
        <w:spacing w:line="360" w:lineRule="auto"/>
        <w:rPr>
          <w:rFonts w:ascii="Arial" w:hAnsi="Arial" w:cs="Arial"/>
          <w:b/>
          <w:szCs w:val="24"/>
        </w:rPr>
      </w:pPr>
      <w:proofErr w:type="gramStart"/>
      <w:r w:rsidRPr="000A3957">
        <w:rPr>
          <w:rFonts w:ascii="Arial" w:hAnsi="Arial" w:cs="Arial"/>
          <w:szCs w:val="24"/>
        </w:rPr>
        <w:t>Activeloop.</w:t>
      </w:r>
      <w:proofErr w:type="gramEnd"/>
      <w:r w:rsidRPr="000A3957">
        <w:rPr>
          <w:rFonts w:ascii="Arial" w:hAnsi="Arial" w:cs="Arial"/>
          <w:szCs w:val="24"/>
        </w:rPr>
        <w:t xml:space="preserve"> </w:t>
      </w:r>
      <w:proofErr w:type="gramStart"/>
      <w:r w:rsidRPr="000A3957">
        <w:rPr>
          <w:rFonts w:ascii="Arial" w:hAnsi="Arial" w:cs="Arial"/>
          <w:szCs w:val="24"/>
        </w:rPr>
        <w:t>(2024). Datasets MNIST.</w:t>
      </w:r>
      <w:proofErr w:type="gramEnd"/>
      <w:r w:rsidRPr="000A3957">
        <w:rPr>
          <w:rFonts w:ascii="Arial" w:hAnsi="Arial" w:cs="Arial"/>
          <w:szCs w:val="24"/>
        </w:rPr>
        <w:t xml:space="preserve"> Available at: </w:t>
      </w:r>
      <w:hyperlink r:id="rId6" w:anchor=":~:text=What%20is%20the%20MNIST%20dataset,digits%20between%200%20and%209" w:history="1">
        <w:r w:rsidRPr="000A3957">
          <w:rPr>
            <w:rStyle w:val="Hyperlink"/>
            <w:rFonts w:ascii="Arial" w:hAnsi="Arial" w:cs="Arial"/>
            <w:szCs w:val="24"/>
          </w:rPr>
          <w:t>https://datasets.activeloop.ai/docs/ml/datasets/mnist/#:~:text=What%20is%20the%20MNIST%20dataset,digits%20between%200%20and%209</w:t>
        </w:r>
      </w:hyperlink>
      <w:r w:rsidRPr="000A3957">
        <w:rPr>
          <w:rFonts w:ascii="Arial" w:hAnsi="Arial" w:cs="Arial"/>
          <w:szCs w:val="24"/>
        </w:rPr>
        <w:t>. [Accessed: 12 April 2025]</w:t>
      </w:r>
    </w:p>
    <w:p w:rsidR="00076567" w:rsidRPr="000A3957" w:rsidRDefault="00076567" w:rsidP="00755E57">
      <w:pPr>
        <w:spacing w:line="360" w:lineRule="auto"/>
        <w:rPr>
          <w:rFonts w:ascii="Arial" w:hAnsi="Arial" w:cs="Arial"/>
          <w:szCs w:val="24"/>
          <w:lang w:val="en-ZA"/>
        </w:rPr>
      </w:pPr>
    </w:p>
    <w:p w:rsidR="009C544F" w:rsidRPr="00755E57" w:rsidRDefault="009C544F" w:rsidP="00755E57">
      <w:pPr>
        <w:pStyle w:val="NormalWeb"/>
        <w:spacing w:before="0" w:beforeAutospacing="0" w:after="0" w:afterAutospacing="0" w:line="360" w:lineRule="auto"/>
        <w:rPr>
          <w:rFonts w:ascii="Arial" w:hAnsi="Arial" w:cs="Arial"/>
        </w:rPr>
      </w:pPr>
      <w:proofErr w:type="spellStart"/>
      <w:r w:rsidRPr="000A3957">
        <w:rPr>
          <w:rFonts w:ascii="Arial" w:hAnsi="Arial" w:cs="Arial"/>
        </w:rPr>
        <w:t>Baheti</w:t>
      </w:r>
      <w:proofErr w:type="spellEnd"/>
      <w:r w:rsidRPr="000A3957">
        <w:rPr>
          <w:rFonts w:ascii="Arial" w:hAnsi="Arial" w:cs="Arial"/>
        </w:rPr>
        <w:t>, P. (2024). Train Test Validatio</w:t>
      </w:r>
      <w:r w:rsidRPr="00755E57">
        <w:rPr>
          <w:rFonts w:ascii="Arial" w:hAnsi="Arial" w:cs="Arial"/>
        </w:rPr>
        <w:t>n Split</w:t>
      </w:r>
      <w:r w:rsidR="000D13F5" w:rsidRPr="00755E57">
        <w:rPr>
          <w:rFonts w:ascii="Arial" w:hAnsi="Arial" w:cs="Arial"/>
        </w:rPr>
        <w:t>: How To &amp; Best Practices [2024]</w:t>
      </w:r>
      <w:r w:rsidRPr="00755E57">
        <w:rPr>
          <w:rFonts w:ascii="Arial" w:hAnsi="Arial" w:cs="Arial"/>
        </w:rPr>
        <w:t xml:space="preserve">. Available at: </w:t>
      </w:r>
      <w:hyperlink r:id="rId7" w:history="1">
        <w:r w:rsidRPr="00755E57">
          <w:rPr>
            <w:rStyle w:val="Hyperlink"/>
            <w:rFonts w:ascii="Arial" w:hAnsi="Arial" w:cs="Arial"/>
          </w:rPr>
          <w:t>https://www.v7labs.com/blog/train-validation-test-set</w:t>
        </w:r>
      </w:hyperlink>
      <w:r w:rsidRPr="00755E57">
        <w:rPr>
          <w:rFonts w:ascii="Arial" w:hAnsi="Arial" w:cs="Arial"/>
        </w:rPr>
        <w:t xml:space="preserve">  [Accessed: 11 April 2025]</w:t>
      </w:r>
    </w:p>
    <w:p w:rsidR="004C2DEC" w:rsidRPr="00755E57" w:rsidRDefault="004C2DEC" w:rsidP="00755E57">
      <w:pPr>
        <w:pStyle w:val="NormalWeb"/>
        <w:spacing w:before="0" w:beforeAutospacing="0" w:after="0" w:afterAutospacing="0" w:line="360" w:lineRule="auto"/>
        <w:rPr>
          <w:rFonts w:ascii="Arial" w:hAnsi="Arial" w:cs="Arial"/>
        </w:rPr>
      </w:pPr>
    </w:p>
    <w:p w:rsidR="00076567" w:rsidRPr="00755E57" w:rsidRDefault="006D31A2" w:rsidP="00755E57">
      <w:pPr>
        <w:pStyle w:val="NormalWeb"/>
        <w:spacing w:before="0" w:beforeAutospacing="0" w:after="0" w:afterAutospacing="0" w:line="360" w:lineRule="auto"/>
        <w:rPr>
          <w:rFonts w:ascii="Arial" w:hAnsi="Arial" w:cs="Arial"/>
        </w:rPr>
      </w:pPr>
      <w:proofErr w:type="spellStart"/>
      <w:r w:rsidRPr="00755E57">
        <w:rPr>
          <w:rFonts w:ascii="Arial" w:hAnsi="Arial" w:cs="Arial"/>
        </w:rPr>
        <w:t>Bhati</w:t>
      </w:r>
      <w:proofErr w:type="spellEnd"/>
      <w:r w:rsidRPr="00755E57">
        <w:rPr>
          <w:rFonts w:ascii="Arial" w:hAnsi="Arial" w:cs="Arial"/>
        </w:rPr>
        <w:t>, N</w:t>
      </w:r>
      <w:r w:rsidR="004C2DEC" w:rsidRPr="00755E57">
        <w:rPr>
          <w:rFonts w:ascii="Arial" w:hAnsi="Arial" w:cs="Arial"/>
        </w:rPr>
        <w:t xml:space="preserve">. (2023). Re: Normalizing </w:t>
      </w:r>
      <w:proofErr w:type="gramStart"/>
      <w:r w:rsidR="004C2DEC" w:rsidRPr="00755E57">
        <w:rPr>
          <w:rFonts w:ascii="Arial" w:hAnsi="Arial" w:cs="Arial"/>
        </w:rPr>
        <w:t>a</w:t>
      </w:r>
      <w:proofErr w:type="gramEnd"/>
      <w:r w:rsidR="004C2DEC" w:rsidRPr="00755E57">
        <w:rPr>
          <w:rFonts w:ascii="Arial" w:hAnsi="Arial" w:cs="Arial"/>
        </w:rPr>
        <w:t xml:space="preserve"> image dataset for </w:t>
      </w:r>
      <w:r w:rsidRPr="00755E57">
        <w:rPr>
          <w:rFonts w:ascii="Arial" w:hAnsi="Arial" w:cs="Arial"/>
        </w:rPr>
        <w:t>CNN?</w:t>
      </w:r>
      <w:r w:rsidR="004C2DEC" w:rsidRPr="00755E57">
        <w:rPr>
          <w:rFonts w:ascii="Arial" w:hAnsi="Arial" w:cs="Arial"/>
        </w:rPr>
        <w:t xml:space="preserve"> </w:t>
      </w:r>
      <w:hyperlink r:id="rId8" w:history="1">
        <w:r w:rsidR="004C2DEC" w:rsidRPr="00755E57">
          <w:rPr>
            <w:rStyle w:val="Hyperlink"/>
            <w:rFonts w:ascii="Arial" w:hAnsi="Arial" w:cs="Arial"/>
          </w:rPr>
          <w:t>https://www.researchgate.net/post/Normalizing_a_image_dataset_for_CNN</w:t>
        </w:r>
      </w:hyperlink>
      <w:r w:rsidR="004C2DEC" w:rsidRPr="00755E57">
        <w:rPr>
          <w:rFonts w:ascii="Arial" w:hAnsi="Arial" w:cs="Arial"/>
        </w:rPr>
        <w:t xml:space="preserve"> [Accessed: 11 April 2025]</w:t>
      </w:r>
    </w:p>
    <w:p w:rsidR="004C2DEC" w:rsidRPr="00755E57" w:rsidRDefault="004C2DEC" w:rsidP="00755E57">
      <w:pPr>
        <w:pStyle w:val="NormalWeb"/>
        <w:spacing w:before="0" w:beforeAutospacing="0" w:after="0" w:afterAutospacing="0" w:line="360" w:lineRule="auto"/>
        <w:rPr>
          <w:rFonts w:ascii="Arial" w:hAnsi="Arial" w:cs="Arial"/>
        </w:rPr>
      </w:pPr>
    </w:p>
    <w:p w:rsidR="00D72514" w:rsidRPr="00755E57" w:rsidRDefault="00D72514" w:rsidP="00755E57">
      <w:pPr>
        <w:pStyle w:val="NormalWeb"/>
        <w:spacing w:before="0" w:beforeAutospacing="0" w:after="0" w:afterAutospacing="0" w:line="360" w:lineRule="auto"/>
        <w:rPr>
          <w:rFonts w:ascii="Arial" w:hAnsi="Arial" w:cs="Arial"/>
        </w:rPr>
      </w:pPr>
      <w:proofErr w:type="gramStart"/>
      <w:r w:rsidRPr="00755E57">
        <w:rPr>
          <w:rFonts w:ascii="Arial" w:hAnsi="Arial" w:cs="Arial"/>
        </w:rPr>
        <w:t>IBM.</w:t>
      </w:r>
      <w:proofErr w:type="gramEnd"/>
      <w:r w:rsidRPr="00755E57">
        <w:rPr>
          <w:rFonts w:ascii="Arial" w:hAnsi="Arial" w:cs="Arial"/>
        </w:rPr>
        <w:t xml:space="preserve"> (2025). </w:t>
      </w:r>
      <w:proofErr w:type="gramStart"/>
      <w:r w:rsidRPr="00755E57">
        <w:rPr>
          <w:rFonts w:ascii="Arial" w:hAnsi="Arial" w:cs="Arial"/>
        </w:rPr>
        <w:t>What</w:t>
      </w:r>
      <w:proofErr w:type="gramEnd"/>
      <w:r w:rsidRPr="00755E57">
        <w:rPr>
          <w:rFonts w:ascii="Arial" w:hAnsi="Arial" w:cs="Arial"/>
        </w:rPr>
        <w:t xml:space="preserve"> is a Neural Network? </w:t>
      </w:r>
      <w:hyperlink r:id="rId9" w:anchor=":~:text=Every%20neural%20network%20consists%20of,network%20is%20Google's%20search%20algorithm" w:history="1">
        <w:r w:rsidRPr="00755E57">
          <w:rPr>
            <w:rStyle w:val="Hyperlink"/>
            <w:rFonts w:ascii="Arial" w:hAnsi="Arial" w:cs="Arial"/>
          </w:rPr>
          <w:t>https://www.ibm.com/think/topics/neural-networks#:~:text=Every%20neural%20network%20consists%20of,network%20is%20Google's%20search%20algorithm</w:t>
        </w:r>
      </w:hyperlink>
      <w:r w:rsidRPr="00755E57">
        <w:rPr>
          <w:rFonts w:ascii="Arial" w:hAnsi="Arial" w:cs="Arial"/>
        </w:rPr>
        <w:t>. [Accessed: 12 April 2025]</w:t>
      </w:r>
    </w:p>
    <w:p w:rsidR="00E96C07" w:rsidRPr="00755E57" w:rsidRDefault="00E96C07" w:rsidP="00755E57">
      <w:pPr>
        <w:pStyle w:val="NormalWeb"/>
        <w:spacing w:before="0" w:beforeAutospacing="0" w:after="0" w:afterAutospacing="0" w:line="360" w:lineRule="auto"/>
        <w:rPr>
          <w:rFonts w:ascii="Arial" w:hAnsi="Arial" w:cs="Arial"/>
        </w:rPr>
      </w:pPr>
    </w:p>
    <w:p w:rsidR="00E43332" w:rsidRPr="00755E57" w:rsidRDefault="00E43332" w:rsidP="00755E57">
      <w:pPr>
        <w:pStyle w:val="NormalWeb"/>
        <w:spacing w:before="0" w:beforeAutospacing="0" w:after="0" w:afterAutospacing="0" w:line="360" w:lineRule="auto"/>
        <w:rPr>
          <w:rFonts w:ascii="Arial" w:hAnsi="Arial" w:cs="Arial"/>
        </w:rPr>
      </w:pPr>
      <w:proofErr w:type="spellStart"/>
      <w:r w:rsidRPr="00755E57">
        <w:rPr>
          <w:rFonts w:ascii="Arial" w:hAnsi="Arial" w:cs="Arial"/>
        </w:rPr>
        <w:t>Seng</w:t>
      </w:r>
      <w:proofErr w:type="spellEnd"/>
      <w:r w:rsidRPr="00755E57">
        <w:rPr>
          <w:rFonts w:ascii="Arial" w:hAnsi="Arial" w:cs="Arial"/>
        </w:rPr>
        <w:t xml:space="preserve">, L. </w:t>
      </w:r>
      <w:r w:rsidRPr="00755E57">
        <w:rPr>
          <w:rFonts w:ascii="Arial" w:hAnsi="Arial" w:cs="Arial"/>
          <w:highlight w:val="yellow"/>
        </w:rPr>
        <w:t>et al.</w:t>
      </w:r>
      <w:r w:rsidRPr="00755E57">
        <w:rPr>
          <w:rFonts w:ascii="Arial" w:hAnsi="Arial" w:cs="Arial"/>
        </w:rPr>
        <w:t xml:space="preserve"> (2021). </w:t>
      </w:r>
      <w:proofErr w:type="gramStart"/>
      <w:r w:rsidRPr="00755E57">
        <w:rPr>
          <w:rFonts w:ascii="Arial" w:hAnsi="Arial" w:cs="Arial"/>
        </w:rPr>
        <w:t>MNIST handwritten digit recognition with different CNN Architectures,</w:t>
      </w:r>
      <w:r w:rsidRPr="00755E57">
        <w:rPr>
          <w:rStyle w:val="Emphasis"/>
          <w:rFonts w:ascii="Arial" w:eastAsiaTheme="majorEastAsia" w:hAnsi="Arial" w:cs="Arial"/>
        </w:rPr>
        <w:t xml:space="preserve"> </w:t>
      </w:r>
      <w:r w:rsidR="001876F8" w:rsidRPr="00755E57">
        <w:rPr>
          <w:rStyle w:val="Emphasis"/>
          <w:rFonts w:ascii="Arial" w:eastAsiaTheme="majorEastAsia" w:hAnsi="Arial" w:cs="Arial"/>
        </w:rPr>
        <w:t>Journal of Applied Technology and Innovation.</w:t>
      </w:r>
      <w:proofErr w:type="gramEnd"/>
      <w:r w:rsidR="001876F8" w:rsidRPr="00755E57">
        <w:rPr>
          <w:rStyle w:val="Emphasis"/>
          <w:rFonts w:ascii="Arial" w:eastAsiaTheme="majorEastAsia" w:hAnsi="Arial" w:cs="Arial"/>
        </w:rPr>
        <w:t xml:space="preserve"> 5(1</w:t>
      </w:r>
      <w:r w:rsidRPr="00755E57">
        <w:rPr>
          <w:rStyle w:val="Emphasis"/>
          <w:rFonts w:ascii="Arial" w:eastAsiaTheme="majorEastAsia" w:hAnsi="Arial" w:cs="Arial"/>
        </w:rPr>
        <w:t>)</w:t>
      </w:r>
      <w:r w:rsidR="001876F8" w:rsidRPr="00755E57">
        <w:rPr>
          <w:rStyle w:val="Emphasis"/>
          <w:rFonts w:ascii="Arial" w:eastAsiaTheme="majorEastAsia" w:hAnsi="Arial" w:cs="Arial"/>
        </w:rPr>
        <w:t>, 2600-7304</w:t>
      </w:r>
      <w:r w:rsidRPr="00755E57">
        <w:rPr>
          <w:rStyle w:val="Emphasis"/>
          <w:rFonts w:ascii="Arial" w:eastAsiaTheme="majorEastAsia" w:hAnsi="Arial" w:cs="Arial"/>
        </w:rPr>
        <w:t xml:space="preserve"> </w:t>
      </w:r>
      <w:r w:rsidRPr="00755E57">
        <w:rPr>
          <w:rFonts w:ascii="Arial" w:hAnsi="Arial" w:cs="Arial"/>
        </w:rPr>
        <w:t>DOI:</w:t>
      </w:r>
      <w:r w:rsidR="001876F8" w:rsidRPr="00755E57">
        <w:rPr>
          <w:rFonts w:ascii="Arial" w:hAnsi="Arial" w:cs="Arial"/>
        </w:rPr>
        <w:t xml:space="preserve"> </w:t>
      </w:r>
      <w:hyperlink r:id="rId10" w:history="1">
        <w:r w:rsidR="001876F8" w:rsidRPr="00755E57">
          <w:rPr>
            <w:rStyle w:val="Hyperlink"/>
            <w:rFonts w:ascii="Arial" w:hAnsi="Arial" w:cs="Arial"/>
          </w:rPr>
          <w:t>https://dif7uuh3zqcps.cloudfront.net/wp-content/uploads/sites/11/2021/01/17192613/MNIST-Handwritten-Digit-Recognition-with-Different-CNN-Architectures.pdf</w:t>
        </w:r>
      </w:hyperlink>
      <w:r w:rsidR="001876F8" w:rsidRPr="00755E57">
        <w:rPr>
          <w:rFonts w:ascii="Arial" w:hAnsi="Arial" w:cs="Arial"/>
        </w:rPr>
        <w:t>.</w:t>
      </w:r>
    </w:p>
    <w:p w:rsidR="00E43332" w:rsidRPr="00755E57" w:rsidRDefault="00E43332" w:rsidP="00755E57">
      <w:pPr>
        <w:pStyle w:val="NormalWeb"/>
        <w:spacing w:before="0" w:beforeAutospacing="0" w:after="0" w:afterAutospacing="0" w:line="360" w:lineRule="auto"/>
        <w:rPr>
          <w:rFonts w:ascii="Arial" w:hAnsi="Arial" w:cs="Arial"/>
        </w:rPr>
      </w:pPr>
    </w:p>
    <w:p w:rsidR="00D72514" w:rsidRPr="00755E57" w:rsidRDefault="00D72514" w:rsidP="00755E57">
      <w:pPr>
        <w:pStyle w:val="NormalWeb"/>
        <w:spacing w:before="0" w:beforeAutospacing="0" w:after="0" w:afterAutospacing="0" w:line="360" w:lineRule="auto"/>
        <w:rPr>
          <w:rFonts w:ascii="Arial" w:hAnsi="Arial" w:cs="Arial"/>
          <w:lang w:val="de-DE"/>
        </w:rPr>
      </w:pPr>
      <w:r w:rsidRPr="00755E57">
        <w:rPr>
          <w:rFonts w:ascii="Arial" w:hAnsi="Arial" w:cs="Arial"/>
        </w:rPr>
        <w:t xml:space="preserve">Shao, H. </w:t>
      </w:r>
      <w:r w:rsidRPr="00755E57">
        <w:rPr>
          <w:rFonts w:ascii="Arial" w:hAnsi="Arial" w:cs="Arial"/>
          <w:highlight w:val="yellow"/>
        </w:rPr>
        <w:t>et al.</w:t>
      </w:r>
      <w:r w:rsidRPr="00755E57">
        <w:rPr>
          <w:rFonts w:ascii="Arial" w:hAnsi="Arial" w:cs="Arial"/>
        </w:rPr>
        <w:t xml:space="preserve"> (2022). MNIST Handwritten Digit Classification Based on Convolutional Neural Network with Hyperparameter Optimization,</w:t>
      </w:r>
      <w:r w:rsidRPr="00755E57">
        <w:rPr>
          <w:rStyle w:val="Emphasis"/>
          <w:rFonts w:ascii="Arial" w:eastAsiaTheme="majorEastAsia" w:hAnsi="Arial" w:cs="Arial"/>
        </w:rPr>
        <w:t xml:space="preserve"> Intelligent Automation &amp; Soft Computing. </w:t>
      </w:r>
      <w:r w:rsidRPr="00755E57">
        <w:rPr>
          <w:rStyle w:val="Emphasis"/>
          <w:rFonts w:ascii="Arial" w:eastAsiaTheme="majorEastAsia" w:hAnsi="Arial" w:cs="Arial"/>
          <w:lang w:val="de-DE"/>
        </w:rPr>
        <w:t xml:space="preserve">36(3) </w:t>
      </w:r>
      <w:r w:rsidRPr="00755E57">
        <w:rPr>
          <w:rFonts w:ascii="Arial" w:hAnsi="Arial" w:cs="Arial"/>
          <w:lang w:val="de-DE"/>
        </w:rPr>
        <w:t>DOI:</w:t>
      </w:r>
      <w:hyperlink r:id="rId11" w:history="1">
        <w:r w:rsidRPr="00755E57">
          <w:rPr>
            <w:rStyle w:val="Hyperlink"/>
            <w:rFonts w:ascii="Arial" w:hAnsi="Arial" w:cs="Arial"/>
            <w:lang w:val="de-DE"/>
          </w:rPr>
          <w:t>http://dx.doi.org/10.32604/iasc.2023.036323</w:t>
        </w:r>
      </w:hyperlink>
    </w:p>
    <w:p w:rsidR="004C2DEC" w:rsidRPr="00755E57" w:rsidRDefault="004C2DEC" w:rsidP="00755E57">
      <w:pPr>
        <w:pStyle w:val="NormalWeb"/>
        <w:spacing w:before="0" w:beforeAutospacing="0" w:after="0" w:afterAutospacing="0" w:line="360" w:lineRule="auto"/>
        <w:rPr>
          <w:rFonts w:ascii="Arial" w:hAnsi="Arial" w:cs="Arial"/>
          <w:lang w:val="de-DE"/>
        </w:rPr>
      </w:pPr>
    </w:p>
    <w:p w:rsidR="00B54F4B" w:rsidRDefault="00B54F4B" w:rsidP="00755E57">
      <w:pPr>
        <w:spacing w:line="360" w:lineRule="auto"/>
      </w:pPr>
    </w:p>
    <w:sectPr w:rsidR="00B54F4B"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41EDC"/>
    <w:rsid w:val="0006063C"/>
    <w:rsid w:val="0006338C"/>
    <w:rsid w:val="00076567"/>
    <w:rsid w:val="000A3957"/>
    <w:rsid w:val="000D13F5"/>
    <w:rsid w:val="000E1EDE"/>
    <w:rsid w:val="00112DE3"/>
    <w:rsid w:val="001253F1"/>
    <w:rsid w:val="00143F98"/>
    <w:rsid w:val="0015074B"/>
    <w:rsid w:val="001876F8"/>
    <w:rsid w:val="001D1C8B"/>
    <w:rsid w:val="00201A59"/>
    <w:rsid w:val="00202B23"/>
    <w:rsid w:val="002637F3"/>
    <w:rsid w:val="0029639D"/>
    <w:rsid w:val="00326F90"/>
    <w:rsid w:val="00331021"/>
    <w:rsid w:val="003928A1"/>
    <w:rsid w:val="004B44F5"/>
    <w:rsid w:val="004C0838"/>
    <w:rsid w:val="004C2DEC"/>
    <w:rsid w:val="004D469D"/>
    <w:rsid w:val="005278CF"/>
    <w:rsid w:val="00570CCA"/>
    <w:rsid w:val="005938AC"/>
    <w:rsid w:val="00595BF5"/>
    <w:rsid w:val="005A5D22"/>
    <w:rsid w:val="005D6839"/>
    <w:rsid w:val="005D7F1F"/>
    <w:rsid w:val="006B32FB"/>
    <w:rsid w:val="006D31A2"/>
    <w:rsid w:val="00753CE2"/>
    <w:rsid w:val="00755E57"/>
    <w:rsid w:val="007C2F3D"/>
    <w:rsid w:val="00834C04"/>
    <w:rsid w:val="00892ADC"/>
    <w:rsid w:val="008B3A4E"/>
    <w:rsid w:val="008E25F2"/>
    <w:rsid w:val="009419BF"/>
    <w:rsid w:val="009B46E7"/>
    <w:rsid w:val="009C544F"/>
    <w:rsid w:val="009D4659"/>
    <w:rsid w:val="00A1340A"/>
    <w:rsid w:val="00A634F0"/>
    <w:rsid w:val="00AA1D8D"/>
    <w:rsid w:val="00AB5B57"/>
    <w:rsid w:val="00B1656E"/>
    <w:rsid w:val="00B17C6D"/>
    <w:rsid w:val="00B262BA"/>
    <w:rsid w:val="00B35D61"/>
    <w:rsid w:val="00B47730"/>
    <w:rsid w:val="00B54F4B"/>
    <w:rsid w:val="00B57093"/>
    <w:rsid w:val="00B61D5A"/>
    <w:rsid w:val="00B93BD3"/>
    <w:rsid w:val="00BD0192"/>
    <w:rsid w:val="00C137C8"/>
    <w:rsid w:val="00C37FDC"/>
    <w:rsid w:val="00C51687"/>
    <w:rsid w:val="00C71537"/>
    <w:rsid w:val="00C81C77"/>
    <w:rsid w:val="00CB0664"/>
    <w:rsid w:val="00CB577B"/>
    <w:rsid w:val="00CD67F7"/>
    <w:rsid w:val="00D55EA9"/>
    <w:rsid w:val="00D66595"/>
    <w:rsid w:val="00D72514"/>
    <w:rsid w:val="00DA1CE9"/>
    <w:rsid w:val="00DF7367"/>
    <w:rsid w:val="00E377FA"/>
    <w:rsid w:val="00E43332"/>
    <w:rsid w:val="00E512B9"/>
    <w:rsid w:val="00E70736"/>
    <w:rsid w:val="00E73A25"/>
    <w:rsid w:val="00E96C07"/>
    <w:rsid w:val="00EB5563"/>
    <w:rsid w:val="00ED74A5"/>
    <w:rsid w:val="00F4617D"/>
    <w:rsid w:val="00F947C8"/>
    <w:rsid w:val="00FC693F"/>
    <w:rsid w:val="00FE3419"/>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76567"/>
    <w:pPr>
      <w:spacing w:before="100" w:beforeAutospacing="1" w:after="100" w:afterAutospacing="1" w:line="240" w:lineRule="auto"/>
    </w:pPr>
    <w:rPr>
      <w:rFonts w:ascii="Times New Roman" w:eastAsia="Times New Roman" w:hAnsi="Times New Roman" w:cs="Times New Roman"/>
      <w:szCs w:val="24"/>
      <w:lang w:val="en-ZA" w:eastAsia="en-ZA"/>
    </w:rPr>
  </w:style>
  <w:style w:type="character" w:styleId="Hyperlink">
    <w:name w:val="Hyperlink"/>
    <w:basedOn w:val="DefaultParagraphFont"/>
    <w:uiPriority w:val="99"/>
    <w:unhideWhenUsed/>
    <w:rsid w:val="00076567"/>
    <w:rPr>
      <w:color w:val="0000FF"/>
      <w:u w:val="single"/>
    </w:rPr>
  </w:style>
  <w:style w:type="character" w:styleId="HTMLCode">
    <w:name w:val="HTML Code"/>
    <w:basedOn w:val="DefaultParagraphFont"/>
    <w:uiPriority w:val="99"/>
    <w:semiHidden/>
    <w:unhideWhenUsed/>
    <w:rsid w:val="00F461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746730535">
      <w:bodyDiv w:val="1"/>
      <w:marLeft w:val="0"/>
      <w:marRight w:val="0"/>
      <w:marTop w:val="0"/>
      <w:marBottom w:val="0"/>
      <w:divBdr>
        <w:top w:val="none" w:sz="0" w:space="0" w:color="auto"/>
        <w:left w:val="none" w:sz="0" w:space="0" w:color="auto"/>
        <w:bottom w:val="none" w:sz="0" w:space="0" w:color="auto"/>
        <w:right w:val="none" w:sz="0" w:space="0" w:color="auto"/>
      </w:divBdr>
    </w:div>
    <w:div w:id="1946647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ost/Normalizing_a_image_dataset_for_CN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v7labs.com/blog/train-validation-test-s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sets.activeloop.ai/docs/ml/datasets/mnist/" TargetMode="External"/><Relationship Id="rId11" Type="http://schemas.openxmlformats.org/officeDocument/2006/relationships/hyperlink" Target="http://dx.doi.org/10.32604/iasc.2023.036323" TargetMode="External"/><Relationship Id="rId5" Type="http://schemas.openxmlformats.org/officeDocument/2006/relationships/webSettings" Target="webSettings.xml"/><Relationship Id="rId10" Type="http://schemas.openxmlformats.org/officeDocument/2006/relationships/hyperlink" Target="https://dif7uuh3zqcps.cloudfront.net/wp-content/uploads/sites/11/2021/01/17192613/MNIST-Handwritten-Digit-Recognition-with-Different-CNN-Architectures.pdf" TargetMode="External"/><Relationship Id="rId4" Type="http://schemas.openxmlformats.org/officeDocument/2006/relationships/settings" Target="settings.xml"/><Relationship Id="rId9" Type="http://schemas.openxmlformats.org/officeDocument/2006/relationships/hyperlink" Target="https://www.ibm.com/think/topics/neural-networks"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0DA42-ED40-4FBD-B3A1-CBBB1E7A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8</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13679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HP</cp:lastModifiedBy>
  <cp:revision>17</cp:revision>
  <dcterms:created xsi:type="dcterms:W3CDTF">2025-04-15T10:30:00Z</dcterms:created>
  <dcterms:modified xsi:type="dcterms:W3CDTF">2025-04-28T19:24:00Z</dcterms:modified>
</cp:coreProperties>
</file>